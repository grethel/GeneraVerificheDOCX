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Compito n° 14</w:t>
      </w:r>
    </w:p>
    <w:p>
      <w:pPr>
        <w:pStyle w:val="Heading3"/>
      </w:pPr>
      <w:r>
        <w:t>Parte 1 – Domande a risposta multipla</w:t>
      </w:r>
    </w:p>
    <w:p>
      <w:r>
        <w:t>1. Quali aziende rientrano nella categoria delle aziende di consumo?  (0.2 pt)</w:t>
      </w:r>
    </w:p>
    <w:p>
      <w:pPr>
        <w:pStyle w:val="ListBullet"/>
      </w:pPr>
      <w:r>
        <w:t>Aziende bancarie e di trasporto</w:t>
      </w:r>
    </w:p>
    <w:p>
      <w:pPr>
        <w:pStyle w:val="ListBullet"/>
      </w:pPr>
      <w:r>
        <w:t>Aziende di assistenza e beneficenza</w:t>
      </w:r>
    </w:p>
    <w:p>
      <w:pPr>
        <w:pStyle w:val="ListBullet"/>
      </w:pPr>
      <w:r>
        <w:t>Famiglie, circoli ricreativi e sportivi</w:t>
      </w:r>
    </w:p>
    <w:p>
      <w:pPr>
        <w:pStyle w:val="ListBullet"/>
      </w:pPr>
      <w:r>
        <w:t>Imprese industriali e siderurgiche</w:t>
      </w:r>
    </w:p>
    <w:p>
      <w:r>
        <w:t>2. Quale tipologia di costo di prodotto include l'acciaio per la carrozzeria e i pneumatici?  (0.2 pt)</w:t>
      </w:r>
    </w:p>
    <w:p>
      <w:pPr>
        <w:pStyle w:val="ListBullet"/>
      </w:pPr>
      <w:r>
        <w:t>Costi di Periodo</w:t>
      </w:r>
    </w:p>
    <w:p>
      <w:pPr>
        <w:pStyle w:val="ListBullet"/>
      </w:pPr>
      <w:r>
        <w:t>Costi di Materiali Diretti</w:t>
      </w:r>
    </w:p>
    <w:p>
      <w:pPr>
        <w:pStyle w:val="ListBullet"/>
      </w:pPr>
      <w:r>
        <w:t>Costi Indiretti di Produzione</w:t>
      </w:r>
    </w:p>
    <w:p>
      <w:pPr>
        <w:pStyle w:val="ListBullet"/>
      </w:pPr>
      <w:r>
        <w:t>Costi di Lavoro Diretto</w:t>
      </w:r>
    </w:p>
    <w:p>
      <w:r>
        <w:t>3. Oltre ai costi diretti, il metodo del Full Costing aggiunge al costo del prodotto anche:  (0.2 pt)</w:t>
      </w:r>
    </w:p>
    <w:p>
      <w:pPr>
        <w:pStyle w:val="ListBullet"/>
      </w:pPr>
      <w:r>
        <w:t>Solo i costi evitabili</w:t>
      </w:r>
    </w:p>
    <w:p>
      <w:pPr>
        <w:pStyle w:val="ListBullet"/>
      </w:pPr>
      <w:r>
        <w:t>La totalità dei ricavi</w:t>
      </w:r>
    </w:p>
    <w:p>
      <w:pPr>
        <w:pStyle w:val="ListBullet"/>
      </w:pPr>
      <w:r>
        <w:t>Solo i costi di periodo</w:t>
      </w:r>
    </w:p>
    <w:p>
      <w:pPr>
        <w:pStyle w:val="ListBullet"/>
      </w:pPr>
      <w:r>
        <w:t>Una quota di costi indiretti</w:t>
      </w:r>
    </w:p>
    <w:p>
      <w:r>
        <w:t>4. Qual è la formula per calcolare l'EFFICIENZA aziendale?  (0.2 pt)</w:t>
      </w:r>
    </w:p>
    <w:p>
      <w:pPr>
        <w:pStyle w:val="ListBullet"/>
      </w:pPr>
      <w:r>
        <w:t>Obiettivi Ottenuti / Obiettivi da Raggiungere</w:t>
      </w:r>
    </w:p>
    <w:p>
      <w:pPr>
        <w:pStyle w:val="ListBullet"/>
      </w:pPr>
      <w:r>
        <w:t>Costi Evitabili / Costi Non Evitabili</w:t>
      </w:r>
    </w:p>
    <w:p>
      <w:pPr>
        <w:pStyle w:val="ListBullet"/>
      </w:pPr>
      <w:r>
        <w:t>Costi Totali / Ricavi Totali</w:t>
      </w:r>
    </w:p>
    <w:p>
      <w:pPr>
        <w:pStyle w:val="ListBullet"/>
      </w:pPr>
      <w:r>
        <w:t>Risultati Conseguiti / Risorse Impiegate</w:t>
      </w:r>
    </w:p>
    <w:p>
      <w:r>
        <w:t>5. Qual è la formula per calcolare l'EFFICACIA di un'azienda?  (0.2 pt)</w:t>
      </w:r>
    </w:p>
    <w:p>
      <w:pPr>
        <w:pStyle w:val="ListBullet"/>
      </w:pPr>
      <w:r>
        <w:t>Risorse Impiegate / Risultati Conseguiti</w:t>
      </w:r>
    </w:p>
    <w:p>
      <w:pPr>
        <w:pStyle w:val="ListBullet"/>
      </w:pPr>
      <w:r>
        <w:t>Costi Variabili / Costi Fissi</w:t>
      </w:r>
    </w:p>
    <w:p>
      <w:pPr>
        <w:pStyle w:val="ListBullet"/>
      </w:pPr>
      <w:r>
        <w:t>Obiettivi Ottenuti / Obiettivi da Raggiungere</w:t>
      </w:r>
    </w:p>
    <w:p>
      <w:pPr>
        <w:pStyle w:val="ListBullet"/>
      </w:pPr>
      <w:r>
        <w:t>Quantità Prodotta * Prezzo di Vendita</w:t>
      </w:r>
    </w:p>
    <w:p>
      <w:r>
        <w:t>6. In cosa consiste l'attività delle aziende di produzione indiretta? Fornire esempi specifici (come imprese mercantili o bancarie) per illustrare questa funzione.  (0.2 pt)</w:t>
      </w:r>
    </w:p>
    <w:p>
      <w:pPr>
        <w:pStyle w:val="ListBullet"/>
      </w:pPr>
      <w:r>
        <w:t>Sfruttamento delle risorse naturali</w:t>
      </w:r>
    </w:p>
    <w:p>
      <w:pPr>
        <w:pStyle w:val="ListBullet"/>
      </w:pPr>
      <w:r>
        <w:t>Consumo diretto dei prodotti</w:t>
      </w:r>
    </w:p>
    <w:p>
      <w:pPr>
        <w:pStyle w:val="ListBullet"/>
      </w:pPr>
      <w:r>
        <w:t>Trasformazione fisica dei beni</w:t>
      </w:r>
    </w:p>
    <w:p>
      <w:pPr>
        <w:pStyle w:val="ListBullet"/>
      </w:pPr>
      <w:r>
        <w:t>Distribuzione e trasferimento dei beni nel tempo e nello spazio</w:t>
      </w:r>
    </w:p>
    <w:p>
      <w:r>
        <w:t>7. Le aziende che non hanno come fine il conseguimento di un lucro sono definite:  (0.2 pt)</w:t>
      </w:r>
    </w:p>
    <w:p>
      <w:pPr>
        <w:pStyle w:val="ListBullet"/>
      </w:pPr>
      <w:r>
        <w:t>Aziende di produzione</w:t>
      </w:r>
    </w:p>
    <w:p>
      <w:pPr>
        <w:pStyle w:val="ListBullet"/>
      </w:pPr>
      <w:r>
        <w:t>Imprese</w:t>
      </w:r>
    </w:p>
    <w:p>
      <w:pPr>
        <w:pStyle w:val="ListBullet"/>
      </w:pPr>
      <w:r>
        <w:t>Aziende di erogazione e di consumo</w:t>
      </w:r>
    </w:p>
    <w:p>
      <w:pPr>
        <w:pStyle w:val="ListBullet"/>
      </w:pPr>
      <w:r>
        <w:t>Aziende del settore secondario</w:t>
      </w:r>
    </w:p>
    <w:p>
      <w:r>
        <w:t>8. Quale tipologia di costi è tipicamente comune ai Costi Evitabili?  (0.2 pt)</w:t>
      </w:r>
    </w:p>
    <w:p>
      <w:pPr>
        <w:pStyle w:val="ListBullet"/>
      </w:pPr>
      <w:r>
        <w:t>Costi Fissi</w:t>
      </w:r>
    </w:p>
    <w:p>
      <w:pPr>
        <w:pStyle w:val="ListBullet"/>
      </w:pPr>
      <w:r>
        <w:t>Costi Variabili</w:t>
      </w:r>
    </w:p>
    <w:p>
      <w:pPr>
        <w:pStyle w:val="ListBullet"/>
      </w:pPr>
      <w:r>
        <w:t>Costi di Periodo</w:t>
      </w:r>
    </w:p>
    <w:p>
      <w:pPr>
        <w:pStyle w:val="ListBullet"/>
      </w:pPr>
      <w:r>
        <w:t>Costi di Ammortamento</w:t>
      </w:r>
    </w:p>
    <w:p>
      <w:r>
        <w:t>9. Le imprese industriali, siderurgiche o che producono servizi (telefonia) sono esempi di quale tipo di aziende di produzione?  (0.2 pt)</w:t>
      </w:r>
    </w:p>
    <w:p>
      <w:pPr>
        <w:pStyle w:val="ListBullet"/>
      </w:pPr>
      <w:r>
        <w:t>Aziende di erogazione</w:t>
      </w:r>
    </w:p>
    <w:p>
      <w:pPr>
        <w:pStyle w:val="ListBullet"/>
      </w:pPr>
      <w:r>
        <w:t>Aziende di produzione indiretta</w:t>
      </w:r>
    </w:p>
    <w:p>
      <w:pPr>
        <w:pStyle w:val="ListBullet"/>
      </w:pPr>
      <w:r>
        <w:t>Aziende di produzione diretta</w:t>
      </w:r>
    </w:p>
    <w:p>
      <w:pPr>
        <w:pStyle w:val="ListBullet"/>
      </w:pPr>
      <w:r>
        <w:t>Aziende di consumo</w:t>
      </w:r>
    </w:p>
    <w:p>
      <w:r>
        <w:t>10. L'agricoltura e la pesca fanno parte di quale settore?  (0.2 pt)</w:t>
      </w:r>
    </w:p>
    <w:p>
      <w:pPr>
        <w:pStyle w:val="ListBullet"/>
      </w:pPr>
      <w:r>
        <w:t>Settore primario</w:t>
      </w:r>
    </w:p>
    <w:p>
      <w:pPr>
        <w:pStyle w:val="ListBullet"/>
      </w:pPr>
      <w:r>
        <w:t>Settore secondario</w:t>
      </w:r>
    </w:p>
    <w:p>
      <w:pPr>
        <w:pStyle w:val="ListBullet"/>
      </w:pPr>
      <w:r>
        <w:t>Settore quaternario</w:t>
      </w:r>
    </w:p>
    <w:p>
      <w:pPr>
        <w:pStyle w:val="ListBullet"/>
      </w:pPr>
      <w:r>
        <w:t>Settore terziario</w:t>
      </w:r>
    </w:p>
    <w:p>
      <w:r>
        <w:t>11. Le aziende che operano nel campo della comunicazione e dell’informatica sono specificamente individuate come appartenenti a quale settore?  (0.2 pt)</w:t>
      </w:r>
    </w:p>
    <w:p>
      <w:pPr>
        <w:pStyle w:val="ListBullet"/>
      </w:pPr>
      <w:r>
        <w:t>Settore secondario</w:t>
      </w:r>
    </w:p>
    <w:p>
      <w:pPr>
        <w:pStyle w:val="ListBullet"/>
      </w:pPr>
      <w:r>
        <w:t>Settore quaternario</w:t>
      </w:r>
    </w:p>
    <w:p>
      <w:pPr>
        <w:pStyle w:val="ListBullet"/>
      </w:pPr>
      <w:r>
        <w:t>Settore terziario</w:t>
      </w:r>
    </w:p>
    <w:p>
      <w:pPr>
        <w:pStyle w:val="ListBullet"/>
      </w:pPr>
      <w:r>
        <w:t>Settore primario</w:t>
      </w:r>
    </w:p>
    <w:p>
      <w:r>
        <w:t>12. I Costi Evitabili possono essere eliminati?  (0.2 pt)</w:t>
      </w:r>
    </w:p>
    <w:p>
      <w:pPr>
        <w:pStyle w:val="ListBullet"/>
      </w:pPr>
      <w:r>
        <w:t>No, restano comunque</w:t>
      </w:r>
    </w:p>
    <w:p>
      <w:pPr>
        <w:pStyle w:val="ListBullet"/>
      </w:pPr>
      <w:r>
        <w:t>Solo se sono costi fissi</w:t>
      </w:r>
    </w:p>
    <w:p>
      <w:pPr>
        <w:pStyle w:val="ListBullet"/>
      </w:pPr>
      <w:r>
        <w:t>Sì, se l’attività si interrompe</w:t>
      </w:r>
    </w:p>
    <w:p>
      <w:pPr>
        <w:pStyle w:val="ListBullet"/>
      </w:pPr>
      <w:r>
        <w:t>Solo se il prezzo di vendita è inferiore al costo</w:t>
      </w:r>
    </w:p>
    <w:p>
      <w:r>
        <w:t>13. La rilevazione dei costi in modo "causale" è tipica delle:  (0.2 pt)</w:t>
      </w:r>
    </w:p>
    <w:p>
      <w:pPr>
        <w:pStyle w:val="ListBullet"/>
      </w:pPr>
      <w:r>
        <w:t>Imprese che producono penne in serie</w:t>
      </w:r>
    </w:p>
    <w:p>
      <w:pPr>
        <w:pStyle w:val="ListBullet"/>
      </w:pPr>
      <w:r>
        <w:t>Imprese a commessa (come quelle che costruiscono navi)</w:t>
      </w:r>
    </w:p>
    <w:p>
      <w:pPr>
        <w:pStyle w:val="ListBullet"/>
      </w:pPr>
      <w:r>
        <w:t>Aziende di consumo</w:t>
      </w:r>
    </w:p>
    <w:p>
      <w:pPr>
        <w:pStyle w:val="ListBullet"/>
      </w:pPr>
      <w:r>
        <w:t>Aziende di erogazione</w:t>
      </w:r>
    </w:p>
    <w:p>
      <w:r>
        <w:t>14. Quando l'azienda include la logistica, il marketing, le vendite e il servizio nei costi di prodotto, essa sta adottando una visione di costo:  (0.2 pt)</w:t>
      </w:r>
    </w:p>
    <w:p>
      <w:pPr>
        <w:pStyle w:val="ListBullet"/>
      </w:pPr>
      <w:r>
        <w:t>Ristretta (solo trasformazione fisica)</w:t>
      </w:r>
    </w:p>
    <w:p>
      <w:pPr>
        <w:pStyle w:val="ListBullet"/>
      </w:pPr>
      <w:r>
        <w:t>Esclusivamente di periodo</w:t>
      </w:r>
    </w:p>
    <w:p>
      <w:pPr>
        <w:pStyle w:val="ListBullet"/>
      </w:pPr>
      <w:r>
        <w:t>Solo storica</w:t>
      </w:r>
    </w:p>
    <w:p>
      <w:pPr>
        <w:pStyle w:val="ListBullet"/>
      </w:pPr>
      <w:r>
        <w:t>Completa (tutte le attività principali)</w:t>
      </w:r>
    </w:p>
    <w:p>
      <w:r>
        <w:t>15. A quale settore appartengono le aziende artigiane e industriali?  (0.2 pt)</w:t>
      </w:r>
    </w:p>
    <w:p>
      <w:pPr>
        <w:pStyle w:val="ListBullet"/>
      </w:pPr>
      <w:r>
        <w:t>Settore secondario</w:t>
      </w:r>
    </w:p>
    <w:p>
      <w:pPr>
        <w:pStyle w:val="ListBullet"/>
      </w:pPr>
      <w:r>
        <w:t>Settore terziario</w:t>
      </w:r>
    </w:p>
    <w:p>
      <w:pPr>
        <w:pStyle w:val="ListBullet"/>
      </w:pPr>
      <w:r>
        <w:t>Settore primario</w:t>
      </w:r>
    </w:p>
    <w:p>
      <w:pPr>
        <w:pStyle w:val="ListBullet"/>
      </w:pPr>
      <w:r>
        <w:t>Settore quaternario</w:t>
      </w:r>
    </w:p>
    <w:p>
      <w:r>
        <w:t>16. Quale delle seguenti è tipicamente un'azienda privata?  (0.2 pt)</w:t>
      </w:r>
    </w:p>
    <w:p>
      <w:pPr>
        <w:pStyle w:val="ListBullet"/>
      </w:pPr>
      <w:r>
        <w:t>La maggior parte delle aziende di produzione</w:t>
      </w:r>
    </w:p>
    <w:p>
      <w:pPr>
        <w:pStyle w:val="ListBullet"/>
      </w:pPr>
      <w:r>
        <w:t>Lo Stato</w:t>
      </w:r>
    </w:p>
    <w:p>
      <w:pPr>
        <w:pStyle w:val="ListBullet"/>
      </w:pPr>
      <w:r>
        <w:t>Un Comune</w:t>
      </w:r>
    </w:p>
    <w:p>
      <w:pPr>
        <w:pStyle w:val="ListBullet"/>
      </w:pPr>
      <w:r>
        <w:t>Una Provincia</w:t>
      </w:r>
    </w:p>
    <w:p>
      <w:r>
        <w:t>17. In termini di dipendenza dalla produzione, come si caratterizzano i Costi Non Evitabili?  (0.2 pt)</w:t>
      </w:r>
    </w:p>
    <w:p>
      <w:pPr>
        <w:pStyle w:val="ListBullet"/>
      </w:pPr>
      <w:r>
        <w:t>Dipendono sempre dalla produzione</w:t>
      </w:r>
    </w:p>
    <w:p>
      <w:pPr>
        <w:pStyle w:val="ListBullet"/>
      </w:pPr>
      <w:r>
        <w:t>Sono eliminabili se l'attività si interrompe</w:t>
      </w:r>
    </w:p>
    <w:p>
      <w:pPr>
        <w:pStyle w:val="ListBullet"/>
      </w:pPr>
      <w:r>
        <w:t>Non dipendono dalla produzione</w:t>
      </w:r>
    </w:p>
    <w:p>
      <w:pPr>
        <w:pStyle w:val="ListBullet"/>
      </w:pPr>
      <w:r>
        <w:t>Sono tipicamente costi variabili</w:t>
      </w:r>
    </w:p>
    <w:p>
      <w:r>
        <w:t>18. Nei sistemi a Costi Storici, l'azienda rileva:  (0.2 pt)</w:t>
      </w:r>
    </w:p>
    <w:p>
      <w:pPr>
        <w:pStyle w:val="ListBullet"/>
      </w:pPr>
      <w:r>
        <w:t>I costi previsti in anticipo</w:t>
      </w:r>
    </w:p>
    <w:p>
      <w:pPr>
        <w:pStyle w:val="ListBullet"/>
      </w:pPr>
      <w:r>
        <w:t>Solo i costi indiretti</w:t>
      </w:r>
    </w:p>
    <w:p>
      <w:pPr>
        <w:pStyle w:val="ListBullet"/>
      </w:pPr>
      <w:r>
        <w:t>Solo i costi evitabili</w:t>
      </w:r>
    </w:p>
    <w:p>
      <w:pPr>
        <w:pStyle w:val="ListBullet"/>
      </w:pPr>
      <w:r>
        <w:t>I costi reali sostenuti</w:t>
      </w:r>
    </w:p>
    <w:p>
      <w:r>
        <w:t>19. Cos'è l'ammortamento delle attrezzature?  (0.2 pt)</w:t>
      </w:r>
    </w:p>
    <w:p>
      <w:pPr>
        <w:pStyle w:val="ListBullet"/>
      </w:pPr>
      <w:r>
        <w:t>Il costo totale di un bene acquistato in un solo anno</w:t>
      </w:r>
    </w:p>
    <w:p>
      <w:pPr>
        <w:pStyle w:val="ListBullet"/>
      </w:pPr>
      <w:r>
        <w:t>Un meccanismo contabile che spalma il costo di un bene durevole su più anni</w:t>
      </w:r>
    </w:p>
    <w:p>
      <w:pPr>
        <w:pStyle w:val="ListBullet"/>
      </w:pPr>
      <w:r>
        <w:t>Un costo fisso che sparisce se la produzione si interrompe</w:t>
      </w:r>
    </w:p>
    <w:p>
      <w:pPr>
        <w:pStyle w:val="ListBullet"/>
      </w:pPr>
      <w:r>
        <w:t>Un tipo di costo variabile che dipende dalla quantità prodotta</w:t>
      </w:r>
    </w:p>
    <w:p>
      <w:r>
        <w:t>20. Qual è il fine principale delle aziende di produzione?  (0.2 pt)</w:t>
      </w:r>
    </w:p>
    <w:p>
      <w:pPr>
        <w:pStyle w:val="ListBullet"/>
      </w:pPr>
      <w:r>
        <w:t>L'attuazione di processi di erogazione</w:t>
      </w:r>
    </w:p>
    <w:p>
      <w:pPr>
        <w:pStyle w:val="ListBullet"/>
      </w:pPr>
      <w:r>
        <w:t>Il soddisfacimento dei bisogni della collettività</w:t>
      </w:r>
    </w:p>
    <w:p>
      <w:pPr>
        <w:pStyle w:val="ListBullet"/>
      </w:pPr>
      <w:r>
        <w:t>Il conseguimento di un lucro</w:t>
      </w:r>
    </w:p>
    <w:p>
      <w:pPr>
        <w:pStyle w:val="ListBullet"/>
      </w:pPr>
      <w:r>
        <w:t>Il mantenimento dei costi storici</w:t>
      </w:r>
    </w:p>
    <w:p>
      <w:pPr>
        <w:pStyle w:val="Heading3"/>
      </w:pPr>
      <w:r>
        <w:t>Parte 2 – Domande a risposta aperta</w:t>
      </w:r>
    </w:p>
    <w:p>
      <w:r>
        <w:t>1. Fornire una distinzione e un esempio per le aziende di erogazione e per le aziende di consumo.  (1.0 pt)</w:t>
      </w:r>
    </w:p>
    <w:p>
      <w:r>
        <w:t>2. Secondo la seconda classificazione, come si distinguono le aziende in base alla natura del soggetto giuridico?  (1.0 pt)</w:t>
      </w:r>
    </w:p>
    <w:p>
      <w:r>
        <w:t>3. Qual è lo scopo principale delle **aziende di erogazione e di consumo** e perché il termine "impresa" non viene mai applicato alle aziende di erogazione?  (1.0 pt)</w:t>
      </w:r>
    </w:p>
    <w:p>
      <w:r>
        <w:t>4. Spiegare la natura dei **costi normalizzati**, specificando quali dati (storici o standard) vengono utilizzati per i costi diretti e per i costi indiretti.  (1.0 pt)</w:t>
      </w:r>
    </w:p>
    <w:p>
      <w:r>
        <w:t>5. Descrivere le attività che caratterizzano le **aziende del settore primario**.  (1.0 pt)</w:t>
      </w:r>
    </w:p>
    <w:p>
      <w:r>
        <w:t>6. Descrivere il meccanismo contabile dell'**ammortamento** delle attrezzature e, facendo riferimento all'esempio fornito, spiegare come il costo di un bene durevole viene spalmato.  (1.0 pt)</w:t>
      </w:r>
    </w:p>
    <w:sectPr w:rsidR="00FC693F" w:rsidRPr="0006063C" w:rsidSect="00034616">
      <w:headerReference w:type="first" r:id="rId9"/>
      <w:pgSz w:w="12240" w:h="15840"/>
      <w:pgMar w:top="567" w:right="567" w:bottom="567" w:left="567" w:header="720" w:footer="720" w:gutter="0"/>
      <w:cols w:space="720" w:num="2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p>
    <w:pPr>
      <w:jc w:val="center"/>
    </w:pPr>
    <w:r>
      <w:rPr>
        <w:b/>
        <w:sz w:val="32"/>
      </w:rPr>
      <w:t>VERIFICA DI GPOI</w:t>
    </w:r>
  </w:p>
  <w:p>
    <w:pPr>
      <w:jc w:val="center"/>
    </w:pPr>
    <w:r>
      <w:t>NOME E COGNOME_____________________________  CLASSE_______  DATA____________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Arial" w:hAnsi="Arial"/>
      <w:b/>
      <w:bCs/>
      <w:color w:val="365F91" w:themeColor="accent1" w:themeShade="BF"/>
      <w:sz w:val="29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Arial" w:hAnsi="Arial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Arial" w:hAnsi="Arial"/>
      <w:b/>
      <w:bCs/>
      <w:color w:val="4F81BD" w:themeColor="accent1"/>
      <w:sz w:val="2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
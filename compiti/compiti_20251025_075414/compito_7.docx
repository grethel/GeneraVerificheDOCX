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7</w:t>
      </w:r>
    </w:p>
    <w:p>
      <w:pPr>
        <w:pStyle w:val="Heading3"/>
      </w:pPr>
      <w:r>
        <w:t>Parte 1 – Domande a risposta multipla</w:t>
      </w:r>
    </w:p>
    <w:p>
      <w:r>
        <w:t>1. Le aziende che operano nel campo della comunicazione e dell’informatica sono specificamente individuate come appartenenti a quale settore?  (0.2 pt)</w:t>
      </w:r>
    </w:p>
    <w:p>
      <w:pPr>
        <w:pStyle w:val="ListBullet"/>
      </w:pPr>
      <w:r>
        <w:t>Settore terziario</w:t>
      </w:r>
    </w:p>
    <w:p>
      <w:pPr>
        <w:pStyle w:val="ListBullet"/>
      </w:pPr>
      <w:r>
        <w:t>Settore primario</w:t>
      </w:r>
    </w:p>
    <w:p>
      <w:pPr>
        <w:pStyle w:val="ListBullet"/>
      </w:pPr>
      <w:r>
        <w:t>Settore quaternario</w:t>
      </w:r>
    </w:p>
    <w:p>
      <w:pPr>
        <w:pStyle w:val="ListBullet"/>
      </w:pPr>
      <w:r>
        <w:t>Settore secondario</w:t>
      </w:r>
    </w:p>
    <w:p>
      <w:r>
        <w:t>2. Secondo la prima classificazione, quali sono i tre parametri principali in base ai quali può essere classificato il sistema azienda?  (0.2 pt)</w:t>
      </w:r>
    </w:p>
    <w:p>
      <w:pPr>
        <w:pStyle w:val="ListBullet"/>
      </w:pPr>
      <w:r>
        <w:t>Dimensione, Tipo di capitale, Mercato</w:t>
      </w:r>
    </w:p>
    <w:p>
      <w:pPr>
        <w:pStyle w:val="ListBullet"/>
      </w:pPr>
      <w:r>
        <w:t>Finalità, Sede operativa, Personale</w:t>
      </w:r>
    </w:p>
    <w:p>
      <w:pPr>
        <w:pStyle w:val="ListBullet"/>
      </w:pPr>
      <w:r>
        <w:t>Profitto, Natura, Settore</w:t>
      </w:r>
    </w:p>
    <w:p>
      <w:pPr>
        <w:pStyle w:val="ListBullet"/>
      </w:pPr>
      <w:r>
        <w:t>Natura, Mercato, Risorse</w:t>
      </w:r>
    </w:p>
    <w:p>
      <w:r>
        <w:t>3. Per raggiungere i propri obiettivi, la gestione aziendale prevede relazioni e processi che si svolgono sia all'interno dell'azienda che tra l'azienda e:  (0.2 pt)</w:t>
      </w:r>
    </w:p>
    <w:p>
      <w:pPr>
        <w:pStyle w:val="ListBullet"/>
      </w:pPr>
      <w:r>
        <w:t>I costi standard</w:t>
      </w:r>
    </w:p>
    <w:p>
      <w:pPr>
        <w:pStyle w:val="ListBullet"/>
      </w:pPr>
      <w:r>
        <w:t>Il "mondo esterno"</w:t>
      </w:r>
    </w:p>
    <w:p>
      <w:pPr>
        <w:pStyle w:val="ListBullet"/>
      </w:pPr>
      <w:r>
        <w:t>I soli costi storici</w:t>
      </w:r>
    </w:p>
    <w:p>
      <w:pPr>
        <w:pStyle w:val="ListBullet"/>
      </w:pPr>
      <w:r>
        <w:t>I soli costi di periodo</w:t>
      </w:r>
    </w:p>
    <w:p>
      <w:r>
        <w:t>4. Qual è il ruolo principale dei software gestionali (come gli ERP) nel calcolo dei costi?  (0.2 pt)</w:t>
      </w:r>
    </w:p>
    <w:p>
      <w:pPr>
        <w:pStyle w:val="ListBullet"/>
      </w:pPr>
      <w:r>
        <w:t>Raccogliere e gestire i dati sui costi e supportare le decisioni strategiche</w:t>
      </w:r>
    </w:p>
    <w:p>
      <w:pPr>
        <w:pStyle w:val="ListBullet"/>
      </w:pPr>
      <w:r>
        <w:t>Eliminare tutti i costi fissi</w:t>
      </w:r>
    </w:p>
    <w:p>
      <w:pPr>
        <w:pStyle w:val="ListBullet"/>
      </w:pPr>
      <w:r>
        <w:t>Sostituire completamente il personale amministrativo</w:t>
      </w:r>
    </w:p>
    <w:p>
      <w:pPr>
        <w:pStyle w:val="ListBullet"/>
      </w:pPr>
      <w:r>
        <w:t>Aumentare i costi variabili</w:t>
      </w:r>
    </w:p>
    <w:p>
      <w:r>
        <w:t>5. Quale tipologia di costi è tipicamente comune ai Costi Evitabili?  (0.2 pt)</w:t>
      </w:r>
    </w:p>
    <w:p>
      <w:pPr>
        <w:pStyle w:val="ListBullet"/>
      </w:pPr>
      <w:r>
        <w:t>Costi di Periodo</w:t>
      </w:r>
    </w:p>
    <w:p>
      <w:pPr>
        <w:pStyle w:val="ListBullet"/>
      </w:pPr>
      <w:r>
        <w:t>Costi Variabili</w:t>
      </w:r>
    </w:p>
    <w:p>
      <w:pPr>
        <w:pStyle w:val="ListBullet"/>
      </w:pPr>
      <w:r>
        <w:t>Costi Fissi</w:t>
      </w:r>
    </w:p>
    <w:p>
      <w:pPr>
        <w:pStyle w:val="ListBullet"/>
      </w:pPr>
      <w:r>
        <w:t>Costi di Ammortamento</w:t>
      </w:r>
    </w:p>
    <w:p>
      <w:r>
        <w:t>6. Quale dei seguenti è un esempio tipico di Costo Fisso (CF)?  (0.2 pt)</w:t>
      </w:r>
    </w:p>
    <w:p>
      <w:pPr>
        <w:pStyle w:val="ListBullet"/>
      </w:pPr>
      <w:r>
        <w:t>Materie prime</w:t>
      </w:r>
    </w:p>
    <w:p>
      <w:pPr>
        <w:pStyle w:val="ListBullet"/>
      </w:pPr>
      <w:r>
        <w:t>Stipendi degli operai direttamente addetti</w:t>
      </w:r>
    </w:p>
    <w:p>
      <w:pPr>
        <w:pStyle w:val="ListBullet"/>
      </w:pPr>
      <w:r>
        <w:t>Energia elettrica per i macchinari in funzione</w:t>
      </w:r>
    </w:p>
    <w:p>
      <w:pPr>
        <w:pStyle w:val="ListBullet"/>
      </w:pPr>
      <w:r>
        <w:t>Affitto del capannone</w:t>
      </w:r>
    </w:p>
    <w:p>
      <w:r>
        <w:t>7. Con quale metodo si attribuiscono al prodotto solo i costi direttamente collegati (es. materie prime e manodopera diretta)?  (0.2 pt)</w:t>
      </w:r>
    </w:p>
    <w:p>
      <w:pPr>
        <w:pStyle w:val="ListBullet"/>
      </w:pPr>
      <w:r>
        <w:t>Costi Standard</w:t>
      </w:r>
    </w:p>
    <w:p>
      <w:pPr>
        <w:pStyle w:val="ListBullet"/>
      </w:pPr>
      <w:r>
        <w:t>Direct Costing</w:t>
      </w:r>
    </w:p>
    <w:p>
      <w:pPr>
        <w:pStyle w:val="ListBullet"/>
      </w:pPr>
      <w:r>
        <w:t>Costi Storici</w:t>
      </w:r>
    </w:p>
    <w:p>
      <w:pPr>
        <w:pStyle w:val="ListBullet"/>
      </w:pPr>
      <w:r>
        <w:t>Full Costing</w:t>
      </w:r>
    </w:p>
    <w:p>
      <w:r>
        <w:t>8. Gli stipendi del personale amministrativo e dirigenziale sono classificati come Costi Non Evitabili perché:  (0.2 pt)</w:t>
      </w:r>
    </w:p>
    <w:p>
      <w:pPr>
        <w:pStyle w:val="ListBullet"/>
      </w:pPr>
      <w:r>
        <w:t>Sono strettamente legati alla quantità prodotta</w:t>
      </w:r>
    </w:p>
    <w:p>
      <w:pPr>
        <w:pStyle w:val="ListBullet"/>
      </w:pPr>
      <w:r>
        <w:t>Vengono sostenuti solo se i ricavi superano i costi</w:t>
      </w:r>
    </w:p>
    <w:p>
      <w:pPr>
        <w:pStyle w:val="ListBullet"/>
      </w:pPr>
      <w:r>
        <w:t>Sono costi fissi che restano comunque</w:t>
      </w:r>
    </w:p>
    <w:p>
      <w:pPr>
        <w:pStyle w:val="ListBullet"/>
      </w:pPr>
      <w:r>
        <w:t>Sono costi che si annullano con la sospensione della produzione</w:t>
      </w:r>
    </w:p>
    <w:p>
      <w:r>
        <w:t>9. Qual è la formula per calcolare l'EFFICIENZA aziendale?  (0.2 pt)</w:t>
      </w:r>
    </w:p>
    <w:p>
      <w:pPr>
        <w:pStyle w:val="ListBullet"/>
      </w:pPr>
      <w:r>
        <w:t>Risultati Conseguiti / Risorse Impiegate</w:t>
      </w:r>
    </w:p>
    <w:p>
      <w:pPr>
        <w:pStyle w:val="ListBullet"/>
      </w:pPr>
      <w:r>
        <w:t>Costi Totali / Ricavi Totali</w:t>
      </w:r>
    </w:p>
    <w:p>
      <w:pPr>
        <w:pStyle w:val="ListBullet"/>
      </w:pPr>
      <w:r>
        <w:t>Obiettivi Ottenuti / Obiettivi da Raggiungere</w:t>
      </w:r>
    </w:p>
    <w:p>
      <w:pPr>
        <w:pStyle w:val="ListBullet"/>
      </w:pPr>
      <w:r>
        <w:t>Costi Evitabili / Costi Non Evitabili</w:t>
      </w:r>
    </w:p>
    <w:p>
      <w:r>
        <w:t>10. La rilevazione dei costi in modo "proporzionale" è usata nelle:  (0.2 pt)</w:t>
      </w:r>
    </w:p>
    <w:p>
      <w:pPr>
        <w:pStyle w:val="ListBullet"/>
      </w:pPr>
      <w:r>
        <w:t>Produzioni continue (es. penne in serie)</w:t>
      </w:r>
    </w:p>
    <w:p>
      <w:pPr>
        <w:pStyle w:val="ListBullet"/>
      </w:pPr>
      <w:r>
        <w:t>Aziende no-profit</w:t>
      </w:r>
    </w:p>
    <w:p>
      <w:pPr>
        <w:pStyle w:val="ListBullet"/>
      </w:pPr>
      <w:r>
        <w:t>Imprese a commessa (es. navi)</w:t>
      </w:r>
    </w:p>
    <w:p>
      <w:pPr>
        <w:pStyle w:val="ListBullet"/>
      </w:pPr>
      <w:r>
        <w:t>Aziende pubbliche</w:t>
      </w:r>
    </w:p>
    <w:p>
      <w:r>
        <w:t>11. Quale vantaggio offrono i sistemi ERP nel calcolo dei costi?  (0.2 pt)</w:t>
      </w:r>
    </w:p>
    <w:p>
      <w:pPr>
        <w:pStyle w:val="ListBullet"/>
      </w:pPr>
      <w:r>
        <w:t>Consentono di mantenere basi dati separate</w:t>
      </w:r>
    </w:p>
    <w:p>
      <w:pPr>
        <w:pStyle w:val="ListBullet"/>
      </w:pPr>
      <w:r>
        <w:t>Riducono l'efficacia aziendale</w:t>
      </w:r>
    </w:p>
    <w:p>
      <w:pPr>
        <w:pStyle w:val="ListBullet"/>
      </w:pPr>
      <w:r>
        <w:t>Permettono solo il calcolo del Direct Costing</w:t>
      </w:r>
    </w:p>
    <w:p>
      <w:pPr>
        <w:pStyle w:val="ListBullet"/>
      </w:pPr>
      <w:r>
        <w:t>Garantiscono informazioni coerenti e aggiornate grazie a un'unica base dati condivisa</w:t>
      </w:r>
    </w:p>
    <w:p>
      <w:r>
        <w:t>12. Quali sono i due obiettivi fondamentali di un'azienda in relazione a costi e risultati?  (0.2 pt)</w:t>
      </w:r>
    </w:p>
    <w:p>
      <w:pPr>
        <w:pStyle w:val="ListBullet"/>
      </w:pPr>
      <w:r>
        <w:t>Solo mantenere i costi di periodo costanti</w:t>
      </w:r>
    </w:p>
    <w:p>
      <w:pPr>
        <w:pStyle w:val="ListBullet"/>
      </w:pPr>
      <w:r>
        <w:t>Minimizzare i costi e massimizzare i risultati</w:t>
      </w:r>
    </w:p>
    <w:p>
      <w:pPr>
        <w:pStyle w:val="ListBullet"/>
      </w:pPr>
      <w:r>
        <w:t>Aumentare l'efficacia e ridurre l'efficienza</w:t>
      </w:r>
    </w:p>
    <w:p>
      <w:pPr>
        <w:pStyle w:val="ListBullet"/>
      </w:pPr>
      <w:r>
        <w:t>Massimizzare i costi e minimizzare i ricavi</w:t>
      </w:r>
    </w:p>
    <w:p>
      <w:r>
        <w:t>13. Qual è il fine principale delle aziende di produzione?  (0.2 pt)</w:t>
      </w:r>
    </w:p>
    <w:p>
      <w:pPr>
        <w:pStyle w:val="ListBullet"/>
      </w:pPr>
      <w:r>
        <w:t>Il mantenimento dei costi storici</w:t>
      </w:r>
    </w:p>
    <w:p>
      <w:pPr>
        <w:pStyle w:val="ListBullet"/>
      </w:pPr>
      <w:r>
        <w:t>Il soddisfacimento dei bisogni della collettività</w:t>
      </w:r>
    </w:p>
    <w:p>
      <w:pPr>
        <w:pStyle w:val="ListBullet"/>
      </w:pPr>
      <w:r>
        <w:t>L'attuazione di processi di erogazione</w:t>
      </w:r>
    </w:p>
    <w:p>
      <w:pPr>
        <w:pStyle w:val="ListBullet"/>
      </w:pPr>
      <w:r>
        <w:t>Il conseguimento di un lucro</w:t>
      </w:r>
    </w:p>
    <w:p>
      <w:r>
        <w:t>14. In cosa consiste l'attività delle aziende di produzione indiretta? Fornire esempi specifici (come imprese mercantili o bancarie) per illustrare questa funzione.  (0.2 pt)</w:t>
      </w:r>
    </w:p>
    <w:p>
      <w:pPr>
        <w:pStyle w:val="ListBullet"/>
      </w:pPr>
      <w:r>
        <w:t>Trasformazione fisica dei beni</w:t>
      </w:r>
    </w:p>
    <w:p>
      <w:pPr>
        <w:pStyle w:val="ListBullet"/>
      </w:pPr>
      <w:r>
        <w:t>Distribuzione e trasferimento dei beni nel tempo e nello spazio</w:t>
      </w:r>
    </w:p>
    <w:p>
      <w:pPr>
        <w:pStyle w:val="ListBullet"/>
      </w:pPr>
      <w:r>
        <w:t>Sfruttamento delle risorse naturali</w:t>
      </w:r>
    </w:p>
    <w:p>
      <w:pPr>
        <w:pStyle w:val="ListBullet"/>
      </w:pPr>
      <w:r>
        <w:t>Consumo diretto dei prodotti</w:t>
      </w:r>
    </w:p>
    <w:p>
      <w:r>
        <w:t>15. Qual è la relazione tra Costo Totale (CT), Costi Fissi (CF) e Costi Variabili (CV)?  (0.2 pt)</w:t>
      </w:r>
    </w:p>
    <w:p>
      <w:pPr>
        <w:pStyle w:val="ListBullet"/>
      </w:pPr>
      <w:r>
        <w:t>CT = CF - CV</w:t>
      </w:r>
    </w:p>
    <w:p>
      <w:pPr>
        <w:pStyle w:val="ListBullet"/>
      </w:pPr>
      <w:r>
        <w:t>CT = CF + CV</w:t>
      </w:r>
    </w:p>
    <w:p>
      <w:pPr>
        <w:pStyle w:val="ListBullet"/>
      </w:pPr>
      <w:r>
        <w:t>CT = (CF + CV) / R</w:t>
      </w:r>
    </w:p>
    <w:p>
      <w:pPr>
        <w:pStyle w:val="ListBullet"/>
      </w:pPr>
      <w:r>
        <w:t>CT = CF * CV</w:t>
      </w:r>
    </w:p>
    <w:p>
      <w:r>
        <w:t>16. Qual è lo scopo delle aziende di erogazione?  (0.2 pt)</w:t>
      </w:r>
    </w:p>
    <w:p>
      <w:pPr>
        <w:pStyle w:val="ListBullet"/>
      </w:pPr>
      <w:r>
        <w:t>Soddisfare i bisogni di persone esterne (no-profit)</w:t>
      </w:r>
    </w:p>
    <w:p>
      <w:pPr>
        <w:pStyle w:val="ListBullet"/>
      </w:pPr>
      <w:r>
        <w:t>Attuare una funzione di distribuzione di beni</w:t>
      </w:r>
    </w:p>
    <w:p>
      <w:pPr>
        <w:pStyle w:val="ListBullet"/>
      </w:pPr>
      <w:r>
        <w:t>Realizzare profitto per gli azionisti</w:t>
      </w:r>
    </w:p>
    <w:p>
      <w:pPr>
        <w:pStyle w:val="ListBullet"/>
      </w:pPr>
      <w:r>
        <w:t>Attuare processi di trasformazione di materie prime</w:t>
      </w:r>
    </w:p>
    <w:p>
      <w:r>
        <w:t>17. Qual è la funzione principale dei Costi Standard?  (0.2 pt)</w:t>
      </w:r>
    </w:p>
    <w:p>
      <w:pPr>
        <w:pStyle w:val="ListBullet"/>
      </w:pPr>
      <w:r>
        <w:t>Definire i costi di periodo</w:t>
      </w:r>
    </w:p>
    <w:p>
      <w:pPr>
        <w:pStyle w:val="ListBullet"/>
      </w:pPr>
      <w:r>
        <w:t>Rilevare i costi reali sostenuti nel passato</w:t>
      </w:r>
    </w:p>
    <w:p>
      <w:pPr>
        <w:pStyle w:val="ListBullet"/>
      </w:pPr>
      <w:r>
        <w:t>Stabilire in anticipo valori-obiettivo per misurare l'efficienza</w:t>
      </w:r>
    </w:p>
    <w:p>
      <w:pPr>
        <w:pStyle w:val="ListBullet"/>
      </w:pPr>
      <w:r>
        <w:t>Calcolare l'ammortamento</w:t>
      </w:r>
    </w:p>
    <w:p>
      <w:r>
        <w:t>18. Quale delle seguenti è tipicamente un'azienda privata?  (0.2 pt)</w:t>
      </w:r>
    </w:p>
    <w:p>
      <w:pPr>
        <w:pStyle w:val="ListBullet"/>
      </w:pPr>
      <w:r>
        <w:t>Lo Stato</w:t>
      </w:r>
    </w:p>
    <w:p>
      <w:pPr>
        <w:pStyle w:val="ListBullet"/>
      </w:pPr>
      <w:r>
        <w:t>Un Comune</w:t>
      </w:r>
    </w:p>
    <w:p>
      <w:pPr>
        <w:pStyle w:val="ListBullet"/>
      </w:pPr>
      <w:r>
        <w:t>La maggior parte delle aziende di produzione</w:t>
      </w:r>
    </w:p>
    <w:p>
      <w:pPr>
        <w:pStyle w:val="ListBullet"/>
      </w:pPr>
      <w:r>
        <w:t>Una Provincia</w:t>
      </w:r>
    </w:p>
    <w:p>
      <w:r>
        <w:t>19. Oltre ai costi diretti, il metodo del Full Costing aggiunge al costo del prodotto anche:  (0.2 pt)</w:t>
      </w:r>
    </w:p>
    <w:p>
      <w:pPr>
        <w:pStyle w:val="ListBullet"/>
      </w:pPr>
      <w:r>
        <w:t>Una quota di costi indiretti</w:t>
      </w:r>
    </w:p>
    <w:p>
      <w:pPr>
        <w:pStyle w:val="ListBullet"/>
      </w:pPr>
      <w:r>
        <w:t>Solo i costi di periodo</w:t>
      </w:r>
    </w:p>
    <w:p>
      <w:pPr>
        <w:pStyle w:val="ListBullet"/>
      </w:pPr>
      <w:r>
        <w:t>La totalità dei ricavi</w:t>
      </w:r>
    </w:p>
    <w:p>
      <w:pPr>
        <w:pStyle w:val="ListBullet"/>
      </w:pPr>
      <w:r>
        <w:t>Solo i costi evitabili</w:t>
      </w:r>
    </w:p>
    <w:p>
      <w:r>
        <w:t>20. Quale dei seguenti è un esempio di Costo di Periodo?  (0.2 pt)</w:t>
      </w:r>
    </w:p>
    <w:p>
      <w:pPr>
        <w:pStyle w:val="ListBullet"/>
      </w:pPr>
      <w:r>
        <w:t>Spese di marketing e pubblicità</w:t>
      </w:r>
    </w:p>
    <w:p>
      <w:pPr>
        <w:pStyle w:val="ListBullet"/>
      </w:pPr>
      <w:r>
        <w:t>Materie prime</w:t>
      </w:r>
    </w:p>
    <w:p>
      <w:pPr>
        <w:pStyle w:val="ListBullet"/>
      </w:pPr>
      <w:r>
        <w:t>Acciaio per la carrozzeria</w:t>
      </w:r>
    </w:p>
    <w:p>
      <w:pPr>
        <w:pStyle w:val="ListBullet"/>
      </w:pPr>
      <w:r>
        <w:t>Stipendio dell’operaio che assembla il motore</w:t>
      </w:r>
    </w:p>
    <w:p>
      <w:pPr>
        <w:pStyle w:val="Heading3"/>
      </w:pPr>
      <w:r>
        <w:t>Parte 2 – Domande a risposta aperta</w:t>
      </w:r>
    </w:p>
    <w:p>
      <w:r>
        <w:t>1. Quali sono i due obiettivi fondamentali che un'azienda deve perseguire in relazione a costi e risultati?  (1.0 pt)</w:t>
      </w:r>
    </w:p>
    <w:p>
      <w:r>
        <w:t>2. Fornire un esempio numerico di come l'inclusione di una quota di costi indiretti influenzi il costo totale per unità di prodotto nel calcolo Full Costing, rispetto al Direct Costing.  (1.0 pt)</w:t>
      </w:r>
    </w:p>
    <w:p>
      <w:r>
        <w:t>3. Descrivere le attività che caratterizzano le **aziende del settore primario**.  (1.0 pt)</w:t>
      </w:r>
    </w:p>
    <w:p>
      <w:r>
        <w:t>4. Quali attività e quali tipologie di aziende raggruppa il **settore secondario**?  (1.0 pt)</w:t>
      </w:r>
    </w:p>
    <w:p>
      <w:r>
        <w:t>5. In termini di profitto, come si esprime la relazione tra Ricavi (R) e Costi (C)?  (1.0 pt)</w:t>
      </w:r>
    </w:p>
    <w:p>
      <w:r>
        <w:t>6. Definire il concetto di **efficienza** aziendale e indicare la formula utilizzata per la sua misurazione.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
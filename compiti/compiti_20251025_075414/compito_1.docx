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</w:t>
      </w:r>
    </w:p>
    <w:p>
      <w:pPr>
        <w:pStyle w:val="Heading3"/>
      </w:pPr>
      <w:r>
        <w:t>Parte 1 – Domande a risposta multipla</w:t>
      </w:r>
    </w:p>
    <w:p>
      <w:r>
        <w:t>1. Nella modalità di rilevazione "causale", i costi sono attribuiti: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 base a criteri più generali e proporzionali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Se c’è un legame diretto causa-effetto tra costo e prodotto</w:t>
      </w:r>
    </w:p>
    <w:p>
      <w:r>
        <w:t>2. Quando l'efficacia di un'azienda diminuisce?  (0.2 pt)</w:t>
      </w:r>
    </w:p>
    <w:p>
      <w:pPr>
        <w:pStyle w:val="ListBullet"/>
      </w:pPr>
      <w:r>
        <w:t>Quando il ricavo è maggiore del costo totale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t>Quando si minimizzano i costi variabili</w:t>
      </w:r>
    </w:p>
    <w:p>
      <w:pPr>
        <w:pStyle w:val="ListBullet"/>
      </w:pPr>
      <w:r>
        <w:t>Quando i costi storici sono uguali ai costi standard</w:t>
      </w:r>
    </w:p>
    <w:p>
      <w:r>
        <w:t>3. Quale tipologia di costi è indipendente dalla quantità prodotta?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Variabili (CV)</w:t>
      </w:r>
    </w:p>
    <w:p>
      <w:pPr>
        <w:pStyle w:val="ListBullet"/>
      </w:pPr>
      <w:r>
        <w:t>Costi Evitabili</w:t>
      </w:r>
    </w:p>
    <w:p>
      <w:r>
        <w:t>4. Qual è il fine principale delle aziende di produzione?  (0.2 pt)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conseguimento di un lucro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mantenimento dei costi storici</w:t>
      </w:r>
    </w:p>
    <w:p>
      <w:r>
        <w:t>5.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</w:t>
      </w:r>
    </w:p>
    <w:p>
      <w:r>
        <w:t>6. I Costi Normalizzati sono una via di mezzo che utilizza:  (0.2 pt)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Costi standard per i diretti e costi reali per gli indiretti</w:t>
      </w:r>
    </w:p>
    <w:p>
      <w:pPr>
        <w:pStyle w:val="ListBullet"/>
      </w:pPr>
      <w:r>
        <w:t>Solo i costi evitabili a consuntivo</w:t>
      </w:r>
    </w:p>
    <w:p>
      <w:r>
        <w:t>7. Quale tipologia di costi è tipicamente comune ai Costi Evitabili?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Ammortamento</w:t>
      </w:r>
    </w:p>
    <w:p>
      <w:r>
        <w:t>8. Cosa sono i Costi di Lavoro Diretto?  (0.2 pt)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t>Stipendi del personale amministrativo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Costi di consulenze legali</w:t>
      </w:r>
    </w:p>
    <w:p>
      <w:r>
        <w:t>9.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10. La differenza di costo di 0,20 € tra il costo reale (8 €) e il costo standard (7,80 €) è definita:  (0.2 pt)</w:t>
      </w:r>
    </w:p>
    <w:p>
      <w:pPr>
        <w:pStyle w:val="ListBullet"/>
      </w:pPr>
      <w:r>
        <w:t>Ammortamento</w:t>
      </w:r>
    </w:p>
    <w:p>
      <w:pPr>
        <w:pStyle w:val="ListBullet"/>
      </w:pPr>
      <w:r>
        <w:t>Efficacia</w:t>
      </w:r>
    </w:p>
    <w:p>
      <w:pPr>
        <w:pStyle w:val="ListBullet"/>
      </w:pPr>
      <w:r>
        <w:t>Ricavo</w:t>
      </w:r>
    </w:p>
    <w:p>
      <w:pPr>
        <w:pStyle w:val="ListBullet"/>
      </w:pPr>
      <w:r>
        <w:t>Varianza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12. Quali sono i due obiettivi fondamentali di un'azienda in relazione a costi e risultati?  (0.2 pt)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Massimizzare i costi e minimizzare i ricavi</w:t>
      </w:r>
    </w:p>
    <w:p>
      <w:r>
        <w:t>13. Oltre ai costi diretti, il metodo del Full Costing aggiunge al costo del prodotto anche:  (0.2 pt)</w:t>
      </w:r>
    </w:p>
    <w:p>
      <w:pPr>
        <w:pStyle w:val="ListBullet"/>
      </w:pPr>
      <w:r>
        <w:t>La totalità dei ricavi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di periodo</w:t>
      </w:r>
    </w:p>
    <w:p>
      <w:r>
        <w:t>14. Quale tipologia di costo di prodotto include l'acciaio per la carrozzeria e i pneumatici?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di Produzione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Periodo</w:t>
      </w:r>
    </w:p>
    <w:p>
      <w:r>
        <w:t>15. Qual è la funzione principale dei Costi Standard?  (0.2 pt)</w:t>
      </w:r>
    </w:p>
    <w:p>
      <w:pPr>
        <w:pStyle w:val="ListBullet"/>
      </w:pPr>
      <w:r>
        <w:t>Definire i costi di periodo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Calcolare l'ammortamento</w:t>
      </w:r>
    </w:p>
    <w:p>
      <w:r>
        <w:t>16. Quale delle seguenti è tipicamente un'azienda privata?  (0.2 pt)</w:t>
      </w:r>
    </w:p>
    <w:p>
      <w:pPr>
        <w:pStyle w:val="ListBullet"/>
      </w:pPr>
      <w:r>
        <w:t>Un Comune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Una Provincia</w:t>
      </w:r>
    </w:p>
    <w:p>
      <w:pPr>
        <w:pStyle w:val="ListBullet"/>
      </w:pPr>
      <w:r>
        <w:t>Lo Stato</w:t>
      </w:r>
    </w:p>
    <w:p>
      <w:r>
        <w:t>17. Come viene calcolato il Ricavo (R) di un'azienda?  (0.2 pt)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Sottraendo i Costi ai Ricavi</w:t>
      </w:r>
    </w:p>
    <w:p>
      <w:r>
        <w:t>18. Come viene calcolato il Profitto (P)?  (0.2 pt)</w:t>
      </w:r>
    </w:p>
    <w:p>
      <w:pPr>
        <w:pStyle w:val="ListBullet"/>
      </w:pPr>
      <w:r>
        <w:t>P = C * R</w:t>
      </w:r>
    </w:p>
    <w:p>
      <w:pPr>
        <w:pStyle w:val="ListBullet"/>
      </w:pPr>
      <w:r>
        <w:t>P = R – C</w:t>
      </w:r>
    </w:p>
    <w:p>
      <w:pPr>
        <w:pStyle w:val="ListBullet"/>
      </w:pPr>
      <w:r>
        <w:t>P = C - R</w:t>
      </w:r>
    </w:p>
    <w:p>
      <w:pPr>
        <w:pStyle w:val="ListBullet"/>
      </w:pPr>
      <w:r>
        <w:t>P = (CF + CV) * q</w:t>
      </w:r>
    </w:p>
    <w:p>
      <w:r>
        <w:t>19.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t>Sostituire completamente il personale amministrativo</w:t>
      </w:r>
    </w:p>
    <w:p>
      <w:r>
        <w:t>20.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Heading3"/>
      </w:pPr>
      <w:r>
        <w:t>Parte 2 – Domande a risposta aperta</w:t>
      </w:r>
    </w:p>
    <w:p>
      <w:r>
        <w:t>1. Quali attività e quali tipologie di aziende raggruppa il **settore secondario**?  (1.0 pt)</w:t>
      </w:r>
    </w:p>
    <w:p>
      <w:r>
        <w:t>2. Spiegare il concetto di "profitto" come fine aziendale e distinguere le aziende in base a tale parametro.  (1.0 pt)</w:t>
      </w:r>
    </w:p>
    <w:p>
      <w:r>
        <w:t>3. Quali attività rientrano nel **settore terziario** e quali aziende specifiche vengono individuate come appartenenti al **settore quaternario**?  (1.0 pt)</w:t>
      </w:r>
    </w:p>
    <w:p>
      <w:r>
        <w:t>4. Cosa sono i **costi di periodo** e perché vengono sostenuti indipendentemente dalla quantità prodotta dall'azienda? Fornire due esempi di tali costi.  (1.0 pt)</w:t>
      </w:r>
    </w:p>
    <w:p>
      <w:r>
        <w:t>5. Descrivere le caratteristiche delle aziende private e delle aziende pubbliche in riferimento al soggetto giuridico e agli interessi perseguiti.  (1.0 pt)</w:t>
      </w:r>
    </w:p>
    <w:p>
      <w:r>
        <w:t>6. In cosa consiste l'attività delle **aziende di produzione indiretta**? Fornire esempi specifici (come imprese mercantili o bancarie) per illustrare questa funzione.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
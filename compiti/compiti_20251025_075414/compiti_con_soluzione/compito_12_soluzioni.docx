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12 – Soluzioni</w:t>
      </w:r>
    </w:p>
    <w:p>
      <w:pPr>
        <w:pStyle w:val="Heading3"/>
      </w:pPr>
      <w:r>
        <w:t>Parte 1 – Domande a risposta multipla</w:t>
      </w:r>
    </w:p>
    <w:p>
      <w:r>
        <w:t>1. Quale dei seguenti è un esempio di Costo di Periodo?  (0.2 pt)</w:t>
      </w:r>
    </w:p>
    <w:p>
      <w:pPr>
        <w:pStyle w:val="ListBullet"/>
      </w:pPr>
      <w:r>
        <w:t>Spese di marketing e pubblicità</w:t>
      </w:r>
    </w:p>
    <w:p>
      <w:pPr>
        <w:pStyle w:val="ListBullet"/>
      </w:pPr>
      <w:r>
        <w:t>Stipendio dell’operaio che assembla il motore</w:t>
      </w:r>
    </w:p>
    <w:p>
      <w:pPr>
        <w:pStyle w:val="ListBullet"/>
      </w:pPr>
      <w:r>
        <w:t>Acciaio per la carrozzeria</w:t>
      </w:r>
    </w:p>
    <w:p>
      <w:pPr>
        <w:pStyle w:val="ListBullet"/>
      </w:pPr>
      <w:r>
        <w:rPr>
          <w:b/>
        </w:rPr>
        <w:t>✅ Materie prime</w:t>
      </w:r>
    </w:p>
    <w:p>
      <w:r>
        <w:t>2. Quale vantaggio offrono i sistemi ERP nel calcolo dei costi?  (0.2 pt)</w:t>
      </w:r>
    </w:p>
    <w:p>
      <w:pPr>
        <w:pStyle w:val="ListBullet"/>
      </w:pPr>
      <w:r>
        <w:t>Riducono l'efficacia aziendale</w:t>
      </w:r>
    </w:p>
    <w:p>
      <w:pPr>
        <w:pStyle w:val="ListBullet"/>
      </w:pPr>
      <w:r>
        <w:rPr>
          <w:b/>
        </w:rPr>
        <w:t>✅ Consentono di mantenere basi dati separate</w:t>
      </w:r>
    </w:p>
    <w:p>
      <w:pPr>
        <w:pStyle w:val="ListBullet"/>
      </w:pPr>
      <w:r>
        <w:t>Permettono solo il calcolo del Direct Costing</w:t>
      </w:r>
    </w:p>
    <w:p>
      <w:pPr>
        <w:pStyle w:val="ListBullet"/>
      </w:pPr>
      <w:r>
        <w:t>Garantiscono informazioni coerenti e aggiornate grazie a un'unica base dati condivisa</w:t>
      </w:r>
    </w:p>
    <w:p>
      <w:r>
        <w:t>3. Le aziende di produzione realizzano il loro scopo attuando quale processo?  (0.2 pt)</w:t>
      </w:r>
    </w:p>
    <w:p>
      <w:pPr>
        <w:pStyle w:val="ListBullet"/>
      </w:pPr>
      <w:r>
        <w:t>Un processo di trasformazione dei costi fissi</w:t>
      </w:r>
    </w:p>
    <w:p>
      <w:pPr>
        <w:pStyle w:val="ListBullet"/>
      </w:pPr>
      <w:r>
        <w:rPr>
          <w:b/>
        </w:rPr>
        <w:t>✅ Un processo di ammortamento</w:t>
      </w:r>
    </w:p>
    <w:p>
      <w:pPr>
        <w:pStyle w:val="ListBullet"/>
      </w:pPr>
      <w:r>
        <w:t>Un processo di costo storico</w:t>
      </w:r>
    </w:p>
    <w:p>
      <w:pPr>
        <w:pStyle w:val="ListBullet"/>
      </w:pPr>
      <w:r>
        <w:t>Un processo produttivo per il mercato che implica scambio</w:t>
      </w:r>
    </w:p>
    <w:p>
      <w:r>
        <w:t>4. Le aziende che operano nel campo della comunicazione e dell’informatica sono specificamente individuate come appartenenti a quale settore?  (0.2 pt)</w:t>
      </w:r>
    </w:p>
    <w:p>
      <w:pPr>
        <w:pStyle w:val="ListBullet"/>
      </w:pPr>
      <w:r>
        <w:t>Settore terziario</w:t>
      </w:r>
    </w:p>
    <w:p>
      <w:pPr>
        <w:pStyle w:val="ListBullet"/>
      </w:pPr>
      <w:r>
        <w:t>Settore quaternario</w:t>
      </w:r>
    </w:p>
    <w:p>
      <w:pPr>
        <w:pStyle w:val="ListBullet"/>
      </w:pPr>
      <w:r>
        <w:t>Settore secondario</w:t>
      </w:r>
    </w:p>
    <w:p>
      <w:pPr>
        <w:pStyle w:val="ListBullet"/>
      </w:pPr>
      <w:r>
        <w:rPr>
          <w:b/>
        </w:rPr>
        <w:t>✅ Settore primario</w:t>
      </w:r>
    </w:p>
    <w:p>
      <w:r>
        <w:t>5. Secondo la prima classificazione, quali sono i tre parametri principali in base ai quali può essere classificato il sistema azienda?  (0.2 pt)</w:t>
      </w:r>
    </w:p>
    <w:p>
      <w:pPr>
        <w:pStyle w:val="ListBullet"/>
      </w:pPr>
      <w:r>
        <w:t>Finalità, Sede operativa, Personale</w:t>
      </w:r>
    </w:p>
    <w:p>
      <w:pPr>
        <w:pStyle w:val="ListBullet"/>
      </w:pPr>
      <w:r>
        <w:rPr>
          <w:b/>
        </w:rPr>
        <w:t>✅ Natura, Mercato, Risorse</w:t>
      </w:r>
    </w:p>
    <w:p>
      <w:pPr>
        <w:pStyle w:val="ListBullet"/>
      </w:pPr>
      <w:r>
        <w:t>Profitto, Natura, Settore</w:t>
      </w:r>
    </w:p>
    <w:p>
      <w:pPr>
        <w:pStyle w:val="ListBullet"/>
      </w:pPr>
      <w:r>
        <w:t>Dimensione, Tipo di capitale, Mercato</w:t>
      </w:r>
    </w:p>
    <w:p>
      <w:r>
        <w:t>6. In cosa consiste l'attività delle aziende di produzione indiretta? Fornire esempi specifici (come imprese mercantili o bancarie) per illustrare questa funzione.  (0.2 pt)</w:t>
      </w:r>
    </w:p>
    <w:p>
      <w:pPr>
        <w:pStyle w:val="ListBullet"/>
      </w:pPr>
      <w:r>
        <w:rPr>
          <w:b/>
        </w:rPr>
        <w:t>✅ Trasformazione fisica dei beni</w:t>
      </w:r>
    </w:p>
    <w:p>
      <w:pPr>
        <w:pStyle w:val="ListBullet"/>
      </w:pPr>
      <w:r>
        <w:t>Consumo diretto dei prodotti</w:t>
      </w:r>
    </w:p>
    <w:p>
      <w:pPr>
        <w:pStyle w:val="ListBullet"/>
      </w:pPr>
      <w:r>
        <w:t>Distribuzione e trasferimento dei beni nel tempo e nello spazio</w:t>
      </w:r>
    </w:p>
    <w:p>
      <w:pPr>
        <w:pStyle w:val="ListBullet"/>
      </w:pPr>
      <w:r>
        <w:t>Sfruttamento delle risorse naturali</w:t>
      </w:r>
    </w:p>
    <w:p>
      <w:r>
        <w:t>7. In termini di dipendenza dalla produzione, come si caratterizzano i Costi Non Evitabili?  (0.2 pt)</w:t>
      </w:r>
    </w:p>
    <w:p>
      <w:pPr>
        <w:pStyle w:val="ListBullet"/>
      </w:pPr>
      <w:r>
        <w:t>Sono eliminabili se l'attività si interrompe</w:t>
      </w:r>
    </w:p>
    <w:p>
      <w:pPr>
        <w:pStyle w:val="ListBullet"/>
      </w:pPr>
      <w:r>
        <w:t>Sono tipicamente costi variabili</w:t>
      </w:r>
    </w:p>
    <w:p>
      <w:pPr>
        <w:pStyle w:val="ListBullet"/>
      </w:pPr>
      <w:r>
        <w:rPr>
          <w:b/>
        </w:rPr>
        <w:t>✅ Dipendono sempre dalla produzione</w:t>
      </w:r>
    </w:p>
    <w:p>
      <w:pPr>
        <w:pStyle w:val="ListBullet"/>
      </w:pPr>
      <w:r>
        <w:t>Non dipendono dalla produzione</w:t>
      </w:r>
    </w:p>
    <w:p>
      <w:r>
        <w:t>8. Qual è il ruolo principale dei software gestionali (come gli ERP) nel calcolo dei costi?  (0.2 pt)</w:t>
      </w:r>
    </w:p>
    <w:p>
      <w:pPr>
        <w:pStyle w:val="ListBullet"/>
      </w:pPr>
      <w:r>
        <w:t>Aumentare i costi variabili</w:t>
      </w:r>
    </w:p>
    <w:p>
      <w:pPr>
        <w:pStyle w:val="ListBullet"/>
      </w:pPr>
      <w:r>
        <w:t>Eliminare tutti i costi fissi</w:t>
      </w:r>
    </w:p>
    <w:p>
      <w:pPr>
        <w:pStyle w:val="ListBullet"/>
      </w:pPr>
      <w:r>
        <w:rPr>
          <w:b/>
        </w:rPr>
        <w:t>✅ Sostituire completamente il personale amministrativo</w:t>
      </w:r>
    </w:p>
    <w:p>
      <w:pPr>
        <w:pStyle w:val="ListBullet"/>
      </w:pPr>
      <w:r>
        <w:t>Raccogliere e gestire i dati sui costi e supportare le decisioni strategiche</w:t>
      </w:r>
    </w:p>
    <w:p>
      <w:r>
        <w:t>9. Cosa sono i Costi di Lavoro Diretto?  (0.2 pt)</w:t>
      </w:r>
    </w:p>
    <w:p>
      <w:pPr>
        <w:pStyle w:val="ListBullet"/>
      </w:pPr>
      <w:r>
        <w:t>Retribuzioni del personale che lavora direttamente sul prodotto</w:t>
      </w:r>
    </w:p>
    <w:p>
      <w:pPr>
        <w:pStyle w:val="ListBullet"/>
      </w:pPr>
      <w:r>
        <w:t>Costi di consulenze legali</w:t>
      </w:r>
    </w:p>
    <w:p>
      <w:pPr>
        <w:pStyle w:val="ListBullet"/>
      </w:pPr>
      <w:r>
        <w:t>Spese di marketing e pubblicità</w:t>
      </w:r>
    </w:p>
    <w:p>
      <w:pPr>
        <w:pStyle w:val="ListBullet"/>
      </w:pPr>
      <w:r>
        <w:rPr>
          <w:b/>
        </w:rPr>
        <w:t>✅ Stipendi del personale amministrativo</w:t>
      </w:r>
    </w:p>
    <w:p>
      <w:r>
        <w:t>10. Gli stipendi del personale amministrativo e dirigenziale sono classificati come Costi Non Evitabili perché:  (0.2 pt)</w:t>
      </w:r>
    </w:p>
    <w:p>
      <w:pPr>
        <w:pStyle w:val="ListBullet"/>
      </w:pPr>
      <w:r>
        <w:rPr>
          <w:b/>
        </w:rPr>
        <w:t>✅ Sono costi che si annullano con la sospensione della produzione</w:t>
      </w:r>
    </w:p>
    <w:p>
      <w:pPr>
        <w:pStyle w:val="ListBullet"/>
      </w:pPr>
      <w:r>
        <w:t>Sono costi fissi che restano comunque</w:t>
      </w:r>
    </w:p>
    <w:p>
      <w:pPr>
        <w:pStyle w:val="ListBullet"/>
      </w:pPr>
      <w:r>
        <w:t>Sono strettamente legati alla quantità prodotta</w:t>
      </w:r>
    </w:p>
    <w:p>
      <w:pPr>
        <w:pStyle w:val="ListBullet"/>
      </w:pPr>
      <w:r>
        <w:t>Vengono sostenuti solo se i ricavi superano i costi</w:t>
      </w:r>
    </w:p>
    <w:p>
      <w:r>
        <w:t>11. Quando l'azienda include la logistica, il marketing, le vendite e il servizio nei costi di prodotto, essa sta adottando una visione di costo:  (0.2 pt)</w:t>
      </w:r>
    </w:p>
    <w:p>
      <w:pPr>
        <w:pStyle w:val="ListBullet"/>
      </w:pPr>
      <w:r>
        <w:t>Solo storica</w:t>
      </w:r>
    </w:p>
    <w:p>
      <w:pPr>
        <w:pStyle w:val="ListBullet"/>
      </w:pPr>
      <w:r>
        <w:rPr>
          <w:b/>
        </w:rPr>
        <w:t>✅ Ristretta (solo trasformazione fisica)</w:t>
      </w:r>
    </w:p>
    <w:p>
      <w:pPr>
        <w:pStyle w:val="ListBullet"/>
      </w:pPr>
      <w:r>
        <w:t>Completa (tutte le attività principali)</w:t>
      </w:r>
    </w:p>
    <w:p>
      <w:pPr>
        <w:pStyle w:val="ListBullet"/>
      </w:pPr>
      <w:r>
        <w:t>Esclusivamente di periodo</w:t>
      </w:r>
    </w:p>
    <w:p>
      <w:r>
        <w:t>12. L'agricoltura e la pesca fanno parte di quale settore?  (0.2 pt)</w:t>
      </w:r>
    </w:p>
    <w:p>
      <w:pPr>
        <w:pStyle w:val="ListBullet"/>
      </w:pPr>
      <w:r>
        <w:t>Settore quaternario</w:t>
      </w:r>
    </w:p>
    <w:p>
      <w:pPr>
        <w:pStyle w:val="ListBullet"/>
      </w:pPr>
      <w:r>
        <w:rPr>
          <w:b/>
        </w:rPr>
        <w:t>✅ Settore secondario</w:t>
      </w:r>
    </w:p>
    <w:p>
      <w:pPr>
        <w:pStyle w:val="ListBullet"/>
      </w:pPr>
      <w:r>
        <w:t>Settore terziario</w:t>
      </w:r>
    </w:p>
    <w:p>
      <w:pPr>
        <w:pStyle w:val="ListBullet"/>
      </w:pPr>
      <w:r>
        <w:t>Settore primario</w:t>
      </w:r>
    </w:p>
    <w:p>
      <w:r>
        <w:t>13. Cosa si intende per "gestione aziendale"?  (0.2 pt)</w:t>
      </w:r>
    </w:p>
    <w:p>
      <w:pPr>
        <w:pStyle w:val="ListBullet"/>
      </w:pPr>
      <w:r>
        <w:t>La sola attività di ammortamento delle attrezzature</w:t>
      </w:r>
    </w:p>
    <w:p>
      <w:pPr>
        <w:pStyle w:val="ListBullet"/>
      </w:pPr>
      <w:r>
        <w:rPr>
          <w:b/>
        </w:rPr>
        <w:t>✅ Solo l'insieme delle operazioni di vendita</w:t>
      </w:r>
    </w:p>
    <w:p>
      <w:pPr>
        <w:pStyle w:val="ListBullet"/>
      </w:pPr>
      <w:r>
        <w:t>La sola attività di calcolo dei costi storici</w:t>
      </w:r>
    </w:p>
    <w:p>
      <w:pPr>
        <w:pStyle w:val="ListBullet"/>
      </w:pPr>
      <w:r>
        <w:t>L’insieme delle operazioni che l’azienda compie per raggiungere i propri obiettivi</w:t>
      </w:r>
    </w:p>
    <w:p>
      <w:r>
        <w:t>14. Cos'è l'ammortamento delle attrezzature?  (0.2 pt)</w:t>
      </w:r>
    </w:p>
    <w:p>
      <w:pPr>
        <w:pStyle w:val="ListBullet"/>
      </w:pPr>
      <w:r>
        <w:t>Un meccanismo contabile che spalma il costo di un bene durevole su più anni</w:t>
      </w:r>
    </w:p>
    <w:p>
      <w:pPr>
        <w:pStyle w:val="ListBullet"/>
      </w:pPr>
      <w:r>
        <w:t>Il costo totale di un bene acquistato in un solo anno</w:t>
      </w:r>
    </w:p>
    <w:p>
      <w:pPr>
        <w:pStyle w:val="ListBullet"/>
      </w:pPr>
      <w:r>
        <w:rPr>
          <w:b/>
        </w:rPr>
        <w:t>✅ Un costo fisso che sparisce se la produzione si interrompe</w:t>
      </w:r>
    </w:p>
    <w:p>
      <w:pPr>
        <w:pStyle w:val="ListBullet"/>
      </w:pPr>
      <w:r>
        <w:t>Un tipo di costo variabile che dipende dalla quantità prodotta</w:t>
      </w:r>
    </w:p>
    <w:p>
      <w:r>
        <w:t>15. Quale tipologia di costi è indipendente dalla quantità prodotta?  (0.2 pt)</w:t>
      </w:r>
    </w:p>
    <w:p>
      <w:pPr>
        <w:pStyle w:val="ListBullet"/>
      </w:pPr>
      <w:r>
        <w:t>Costi Fissi (CF)</w:t>
      </w:r>
    </w:p>
    <w:p>
      <w:pPr>
        <w:pStyle w:val="ListBullet"/>
      </w:pPr>
      <w:r>
        <w:t>Costi di Materiali Diretti</w:t>
      </w:r>
    </w:p>
    <w:p>
      <w:pPr>
        <w:pStyle w:val="ListBullet"/>
      </w:pPr>
      <w:r>
        <w:t>Costi Evitabili</w:t>
      </w:r>
    </w:p>
    <w:p>
      <w:pPr>
        <w:pStyle w:val="ListBullet"/>
      </w:pPr>
      <w:r>
        <w:rPr>
          <w:b/>
        </w:rPr>
        <w:t>✅ Costi Variabili (CV)</w:t>
      </w:r>
    </w:p>
    <w:p>
      <w:r>
        <w:t>16. Quale tipologia di costo di prodotto include l'acciaio per la carrozzeria e i pneumatici?  (0.2 pt)</w:t>
      </w:r>
    </w:p>
    <w:p>
      <w:pPr>
        <w:pStyle w:val="ListBullet"/>
      </w:pPr>
      <w:r>
        <w:t>Costi di Lavoro Diretto</w:t>
      </w:r>
    </w:p>
    <w:p>
      <w:pPr>
        <w:pStyle w:val="ListBullet"/>
      </w:pPr>
      <w:r>
        <w:rPr>
          <w:b/>
        </w:rPr>
        <w:t>✅ Costi Indiretti di Produzione</w:t>
      </w:r>
    </w:p>
    <w:p>
      <w:pPr>
        <w:pStyle w:val="ListBullet"/>
      </w:pPr>
      <w:r>
        <w:t>Costi di Periodo</w:t>
      </w:r>
    </w:p>
    <w:p>
      <w:pPr>
        <w:pStyle w:val="ListBullet"/>
      </w:pPr>
      <w:r>
        <w:t>Costi di Materiali Diretti</w:t>
      </w:r>
    </w:p>
    <w:p>
      <w:r>
        <w:t>17. A quale settore appartengono le aziende artigiane e industriali?  (0.2 pt)</w:t>
      </w:r>
    </w:p>
    <w:p>
      <w:pPr>
        <w:pStyle w:val="ListBullet"/>
      </w:pPr>
      <w:r>
        <w:t>Settore quaternario</w:t>
      </w:r>
    </w:p>
    <w:p>
      <w:pPr>
        <w:pStyle w:val="ListBullet"/>
      </w:pPr>
      <w:r>
        <w:t>Settore primario</w:t>
      </w:r>
    </w:p>
    <w:p>
      <w:pPr>
        <w:pStyle w:val="ListBullet"/>
      </w:pPr>
      <w:r>
        <w:rPr>
          <w:b/>
        </w:rPr>
        <w:t>✅ Settore terziario</w:t>
      </w:r>
    </w:p>
    <w:p>
      <w:pPr>
        <w:pStyle w:val="ListBullet"/>
      </w:pPr>
      <w:r>
        <w:t>Settore secondario</w:t>
      </w:r>
    </w:p>
    <w:p>
      <w:r>
        <w:t>18. La differenza di costo di 0,20 € tra il costo reale (8 €) e il costo standard (7,80 €) è definita:  (0.2 pt)</w:t>
      </w:r>
    </w:p>
    <w:p>
      <w:pPr>
        <w:pStyle w:val="ListBullet"/>
      </w:pPr>
      <w:r>
        <w:rPr>
          <w:b/>
        </w:rPr>
        <w:t>✅ Ammortamento</w:t>
      </w:r>
    </w:p>
    <w:p>
      <w:pPr>
        <w:pStyle w:val="ListBullet"/>
      </w:pPr>
      <w:r>
        <w:t>Efficacia</w:t>
      </w:r>
    </w:p>
    <w:p>
      <w:pPr>
        <w:pStyle w:val="ListBullet"/>
      </w:pPr>
      <w:r>
        <w:t>Ricavo</w:t>
      </w:r>
    </w:p>
    <w:p>
      <w:pPr>
        <w:pStyle w:val="ListBullet"/>
      </w:pPr>
      <w:r>
        <w:t>Varianza</w:t>
      </w:r>
    </w:p>
    <w:p>
      <w:r>
        <w:t>19. Qual è lo scopo delle aziende di erogazione?  (0.2 pt)</w:t>
      </w:r>
    </w:p>
    <w:p>
      <w:pPr>
        <w:pStyle w:val="ListBullet"/>
      </w:pPr>
      <w:r>
        <w:t>Attuare processi di trasformazione di materie prime</w:t>
      </w:r>
    </w:p>
    <w:p>
      <w:pPr>
        <w:pStyle w:val="ListBullet"/>
      </w:pPr>
      <w:r>
        <w:t>Attuare una funzione di distribuzione di beni</w:t>
      </w:r>
    </w:p>
    <w:p>
      <w:pPr>
        <w:pStyle w:val="ListBullet"/>
      </w:pPr>
      <w:r>
        <w:rPr>
          <w:b/>
        </w:rPr>
        <w:t>✅ Realizzare profitto per gli azionisti</w:t>
      </w:r>
    </w:p>
    <w:p>
      <w:pPr>
        <w:pStyle w:val="ListBullet"/>
      </w:pPr>
      <w:r>
        <w:t>Soddisfare i bisogni di persone esterne (no-profit)</w:t>
      </w:r>
    </w:p>
    <w:p>
      <w:r>
        <w:t>20. Nei sistemi a Costi Storici, l'azienda rileva:  (0.2 pt)</w:t>
      </w:r>
    </w:p>
    <w:p>
      <w:pPr>
        <w:pStyle w:val="ListBullet"/>
      </w:pPr>
      <w:r>
        <w:rPr>
          <w:b/>
        </w:rPr>
        <w:t>✅ I costi previsti in anticipo</w:t>
      </w:r>
    </w:p>
    <w:p>
      <w:pPr>
        <w:pStyle w:val="ListBullet"/>
      </w:pPr>
      <w:r>
        <w:t>Solo i costi evitabili</w:t>
      </w:r>
    </w:p>
    <w:p>
      <w:pPr>
        <w:pStyle w:val="ListBullet"/>
      </w:pPr>
      <w:r>
        <w:t>Solo i costi indiretti</w:t>
      </w:r>
    </w:p>
    <w:p>
      <w:pPr>
        <w:pStyle w:val="ListBullet"/>
      </w:pPr>
      <w:r>
        <w:t>I costi reali sostenuti</w:t>
      </w:r>
    </w:p>
    <w:p>
      <w:pPr>
        <w:pStyle w:val="Heading3"/>
      </w:pPr>
      <w:r>
        <w:t>Parte 2 – Domande a risposta aperta</w:t>
      </w:r>
    </w:p>
    <w:p>
      <w:r>
        <w:t>1. Definire il concetto di **efficienza** aziendale e indicare la formula utilizzata per la sua misurazione.  (1.0 pt)</w:t>
      </w:r>
    </w:p>
    <w:p>
      <w:r>
        <w:t>2. In base a quali elementi viene calcolato il Ricavo (R) di un'azienda?  (1.0 pt)</w:t>
      </w:r>
    </w:p>
    <w:p>
      <w:r>
        <w:t>3. Descrivere le differenze tra sistemi a **costi storici** e sistemi a **costi standard** in termini di tempistica di rilevazione e funzione di controllo.  (1.0 pt)</w:t>
      </w:r>
    </w:p>
    <w:p>
      <w:r>
        <w:t>4. Descrivere la modalità di attribuzione dei costi definita "causale" e indicare in quale tipo di impresa (es. imprese a commessa) essa è tipica.  (1.0 pt)</w:t>
      </w:r>
    </w:p>
    <w:p>
      <w:r>
        <w:t>5. Fornire un esempio numerico di come l'inclusione di una quota di costi indiretti influenzi il costo totale per unità di prodotto nel calcolo Full Costing, rispetto al Direct Costing.  (1.0 pt)</w:t>
      </w:r>
    </w:p>
    <w:p>
      <w:r>
        <w:t>6. Definire il concetto di **efficienza** aziendale e indicare la formula utilizzata per la sua misurazione.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 (CON SOLUZIONI)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
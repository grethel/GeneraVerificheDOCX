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15 – Soluzioni</w:t>
      </w:r>
    </w:p>
    <w:p>
      <w:pPr>
        <w:pStyle w:val="Heading3"/>
      </w:pPr>
      <w:r>
        <w:t>Parte 1 – Domande a risposta multipla</w:t>
      </w:r>
    </w:p>
    <w:p>
      <w:r>
        <w:t>1. Quale vantaggio offrono i sistemi ERP nel calcolo dei costi?  (0.2 pt)</w:t>
      </w:r>
    </w:p>
    <w:p>
      <w:pPr>
        <w:pStyle w:val="ListBullet"/>
      </w:pPr>
      <w:r>
        <w:t>Riducono l'efficacia aziendale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rPr>
          <w:b/>
        </w:rPr>
        <w:t>✅ Consentono di mantenere basi dati separate</w:t>
      </w:r>
    </w:p>
    <w:p>
      <w:pPr>
        <w:pStyle w:val="ListBullet"/>
      </w:pPr>
      <w:r>
        <w:t>Permettono solo il calcolo del Direct Costing</w:t>
      </w:r>
    </w:p>
    <w:p>
      <w:r>
        <w:t>2. La rilevazione dei costi in modo "proporzionale" è usata nelle:  (0.2 pt)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rPr>
          <w:b/>
        </w:rPr>
        <w:t>✅ Produzioni continue (es. penne in serie)</w:t>
      </w:r>
    </w:p>
    <w:p>
      <w:r>
        <w:t>3. Quale tipologia di costi è tipicamente comune ai Costi Evitabili?  (0.2 pt)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r>
        <w:t>4. Qual è lo scopo delle aziende di erogazione?  (0.2 pt)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rPr>
          <w:b/>
        </w:rPr>
        <w:t>✅ Realizzare profitto per gli azionisti</w:t>
      </w:r>
    </w:p>
    <w:p>
      <w:r>
        <w:t>5. Le aziende di produzione realizzano il loro scopo attuando quale processo?  (0.2 pt)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ListBullet"/>
      </w:pPr>
      <w:r>
        <w:t>Un processo di trasformazione dei costi fissi</w:t>
      </w:r>
    </w:p>
    <w:p>
      <w:r>
        <w:t>6. Quale dei seguenti è un esempio di Costo di Periodo?  (0.2 pt)</w:t>
      </w:r>
    </w:p>
    <w:p>
      <w:pPr>
        <w:pStyle w:val="ListBullet"/>
      </w:pPr>
      <w:r>
        <w:t>Stipendio dell’operaio che assembla il motore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rPr>
          <w:b/>
        </w:rPr>
        <w:t>✅ Materie prime</w:t>
      </w:r>
    </w:p>
    <w:p>
      <w:r>
        <w:t>7. Nei sistemi a Costi Storici, l'azienda rileva: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rPr>
          <w:b/>
        </w:rPr>
        <w:t>✅ I costi previsti in anticipo</w:t>
      </w:r>
    </w:p>
    <w:p>
      <w:r>
        <w:t>8. Secondo la seconda classificazione, le aziende pubbliche hanno come soggetto giuridico un ente pubblico che persegue:  (0.2 pt)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rPr>
          <w:b/>
        </w:rPr>
        <w:t>✅ Gli interessi esclusivi del soggetto giuridico</w:t>
      </w:r>
    </w:p>
    <w:p>
      <w:pPr>
        <w:pStyle w:val="ListBullet"/>
      </w:pPr>
      <w:r>
        <w:t>Il massimo lucro possibile</w:t>
      </w:r>
    </w:p>
    <w:p>
      <w:r>
        <w:t>9. Secondo la prima classificazione, quali sono i tre parametri principali in base ai quali può essere classificato il sistema azienda?  (0.2 pt)</w:t>
      </w:r>
    </w:p>
    <w:p>
      <w:pPr>
        <w:pStyle w:val="ListBullet"/>
      </w:pPr>
      <w:r>
        <w:t>Finalità, Sede operativa, Personale</w:t>
      </w:r>
    </w:p>
    <w:p>
      <w:pPr>
        <w:pStyle w:val="ListBullet"/>
      </w:pPr>
      <w:r>
        <w:rPr>
          <w:b/>
        </w:rPr>
        <w:t>✅ Natura, Mercato, Risorse</w:t>
      </w:r>
    </w:p>
    <w:p>
      <w:pPr>
        <w:pStyle w:val="ListBullet"/>
      </w:pPr>
      <w:r>
        <w:t>Profitto, Natura, Settore</w:t>
      </w:r>
    </w:p>
    <w:p>
      <w:pPr>
        <w:pStyle w:val="ListBullet"/>
      </w:pPr>
      <w:r>
        <w:t>Dimensione, Tipo di capitale, Mercato</w:t>
      </w:r>
    </w:p>
    <w:p>
      <w:r>
        <w:t>10. Le Regioni e i Comuni rientrano nella classificazione di: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Aziende private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pubbliche</w:t>
      </w:r>
    </w:p>
    <w:p>
      <w:r>
        <w:t>11. I Costi Evitabili possono essere eliminati?  (0.2 pt)</w:t>
      </w:r>
    </w:p>
    <w:p>
      <w:pPr>
        <w:pStyle w:val="ListBullet"/>
      </w:pPr>
      <w:r>
        <w:rPr>
          <w:b/>
        </w:rPr>
        <w:t>✅ Sì, se l’attività si interrompe</w:t>
      </w:r>
    </w:p>
    <w:p>
      <w:pPr>
        <w:pStyle w:val="ListBullet"/>
      </w:pPr>
      <w:r>
        <w:t>Solo se il prezzo di vendita è inferiore al costo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No, restano comunque</w:t>
      </w:r>
    </w:p>
    <w:p>
      <w:r>
        <w:t>12.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consumo</w:t>
      </w:r>
    </w:p>
    <w:p>
      <w:r>
        <w:t>13.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rPr>
          <w:b/>
        </w:rPr>
        <w:t>✅ 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r>
        <w:t>14.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rPr>
          <w:b/>
        </w:rPr>
        <w:t>✅ I soli costi storici</w:t>
      </w:r>
    </w:p>
    <w:p>
      <w:r>
        <w:t>15. L'energia elettrica per i macchinari e lo stipendio del supervisore sono esempi di:  (0.2 pt)</w:t>
      </w:r>
    </w:p>
    <w:p>
      <w:pPr>
        <w:pStyle w:val="ListBullet"/>
      </w:pPr>
      <w:r>
        <w:rPr>
          <w:b/>
        </w:rPr>
        <w:t>✅ Costi di Materiali Diretti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r>
        <w:t>16. Qual è la relazione tra Costo Totale (CT), Costi Fissi (CF) e Costi Variabili (CV)?  (0.2 pt)</w:t>
      </w:r>
    </w:p>
    <w:p>
      <w:pPr>
        <w:pStyle w:val="ListBullet"/>
      </w:pPr>
      <w:r>
        <w:t>CT = CF - CV</w:t>
      </w:r>
    </w:p>
    <w:p>
      <w:pPr>
        <w:pStyle w:val="ListBullet"/>
      </w:pPr>
      <w:r>
        <w:t>CT = CF + CV</w:t>
      </w:r>
    </w:p>
    <w:p>
      <w:pPr>
        <w:pStyle w:val="ListBullet"/>
      </w:pPr>
      <w:r>
        <w:rPr>
          <w:b/>
        </w:rPr>
        <w:t>✅ CT = CF * CV</w:t>
      </w:r>
    </w:p>
    <w:p>
      <w:pPr>
        <w:pStyle w:val="ListBullet"/>
      </w:pPr>
      <w:r>
        <w:t>CT = (CF + CV) / R</w:t>
      </w:r>
    </w:p>
    <w:p>
      <w:r>
        <w:t>17. I Costi Variabili (CV) sono quei costi che:  (0.2 pt)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rPr>
          <w:b/>
        </w:rPr>
        <w:t>✅ Non cambiano se si produce di più o di meno</w:t>
      </w:r>
    </w:p>
    <w:p>
      <w:r>
        <w:t>18. Le aziende che non hanno come fine il conseguimento di un lucro sono definite:  (0.2 pt)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</w:t>
      </w:r>
    </w:p>
    <w:p>
      <w:pPr>
        <w:pStyle w:val="ListBullet"/>
      </w:pPr>
      <w:r>
        <w:rPr>
          <w:b/>
        </w:rPr>
        <w:t>✅ Aziende di produzione</w:t>
      </w:r>
    </w:p>
    <w:p>
      <w:pPr>
        <w:pStyle w:val="ListBullet"/>
      </w:pPr>
      <w:r>
        <w:t>Aziende del settore secondario</w:t>
      </w:r>
    </w:p>
    <w:p>
      <w:r>
        <w:t>19. Qual è la funzione principale dei Costi Standard?  (0.2 pt)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rPr>
          <w:b/>
        </w:rPr>
        <w:t>✅ Rilevare i costi reali sostenuti nel passato</w:t>
      </w:r>
    </w:p>
    <w:p>
      <w:r>
        <w:t>20. Nella modalità di rilevazione "causale", i costi sono attribuiti:  (0.2 pt)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rPr>
          <w:b/>
        </w:rPr>
        <w:t>✅ In base a criteri più generali e proporzionali</w:t>
      </w:r>
    </w:p>
    <w:p>
      <w:pPr>
        <w:pStyle w:val="ListBullet"/>
      </w:pPr>
      <w:r>
        <w:t>Indipendentemente dal prodotto finale</w:t>
      </w:r>
    </w:p>
    <w:p>
      <w:pPr>
        <w:pStyle w:val="Heading3"/>
      </w:pPr>
      <w:r>
        <w:t>Parte 2 – Domande a risposta aperta</w:t>
      </w:r>
    </w:p>
    <w:p>
      <w:r>
        <w:t>1. Fornire una distinzione e un esempio per le aziende di erogazione e per le aziende di consumo.  (1.0 pt)</w:t>
      </w:r>
    </w:p>
    <w:p>
      <w:r>
        <w:t>2. Qual è la relazione tra Costo Totale (CT), Costi Fissi (CF) e Costi Variabili (CV)?  (1.0 pt)</w:t>
      </w:r>
    </w:p>
    <w:p>
      <w:r>
        <w:t>3. Spiegare la differenza tra l'attribuzione dei costi utilizzando il metodo del **Direct Costing** rispetto al metodo del **Full Costing**.  (1.0 pt)</w:t>
      </w:r>
    </w:p>
    <w:p>
      <w:r>
        <w:t>4. Spiegare in cosa consiste l'**efficacia** aziendale e come viene calcolata, specificando come il suo valore varia al crescere degli obiettivi da raggiungere.  (1.0 pt)</w:t>
      </w:r>
    </w:p>
    <w:p>
      <w:r>
        <w:t>5. Descrivere la modalità di attribuzione dei costi definita "causale" e indicare in quale tipo di impresa (es. imprese a commessa) essa è tipica.  (1.0 pt)</w:t>
      </w:r>
    </w:p>
    <w:p>
      <w:r>
        <w:t>6. Quali sono i tre tipi di costi di prodotto elencati e fornire un esempio concreto di un costo di materiali diretti e di un costo di lavoro diretto.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
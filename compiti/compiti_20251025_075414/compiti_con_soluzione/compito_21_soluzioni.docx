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21 – Soluzioni</w:t>
      </w:r>
    </w:p>
    <w:p>
      <w:pPr>
        <w:pStyle w:val="Heading3"/>
      </w:pPr>
      <w:r>
        <w:t>Parte 1 – Domande a risposta multipla</w:t>
      </w:r>
    </w:p>
    <w:p>
      <w:r>
        <w:t>1. Il settore primario raggruppa attività la cui finalità consiste nello:  (0.2 pt)</w:t>
      </w:r>
    </w:p>
    <w:p>
      <w:pPr>
        <w:pStyle w:val="ListBullet"/>
      </w:pPr>
      <w:r>
        <w:t>Trasformazione complessa di prodotti materiali</w:t>
      </w:r>
    </w:p>
    <w:p>
      <w:pPr>
        <w:pStyle w:val="ListBullet"/>
      </w:pPr>
      <w:r>
        <w:rPr>
          <w:b/>
        </w:rPr>
        <w:t>✅ Sfruttamento delle risorse naturali</w:t>
      </w:r>
    </w:p>
    <w:p>
      <w:pPr>
        <w:pStyle w:val="ListBullet"/>
      </w:pPr>
      <w:r>
        <w:t>Trasferimento di beni nel tempo e nello spazio</w:t>
      </w:r>
    </w:p>
    <w:p>
      <w:pPr>
        <w:pStyle w:val="ListBullet"/>
      </w:pPr>
      <w:r>
        <w:t>Fornitura di servizi immateriali</w:t>
      </w:r>
    </w:p>
    <w:p>
      <w:r>
        <w:t>2. Qual è il ruolo principale dei software gestionali (come gli ERP) nel calcolo dei costi?  (0.2 pt)</w:t>
      </w:r>
    </w:p>
    <w:p>
      <w:pPr>
        <w:pStyle w:val="ListBullet"/>
      </w:pPr>
      <w:r>
        <w:rPr>
          <w:b/>
        </w:rPr>
        <w:t>✅ Sostituire completamente il personale amministrativo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Aumentare i costi variabili</w:t>
      </w:r>
    </w:p>
    <w:p>
      <w:pPr>
        <w:pStyle w:val="ListBullet"/>
      </w:pPr>
      <w:r>
        <w:t>Eliminare tutti i costi fissi</w:t>
      </w:r>
    </w:p>
    <w:p>
      <w:r>
        <w:t>3. Quale dei seguenti è un esempio di Costo di Periodo?  (0.2 pt)</w:t>
      </w:r>
    </w:p>
    <w:p>
      <w:pPr>
        <w:pStyle w:val="ListBullet"/>
      </w:pPr>
      <w:r>
        <w:rPr>
          <w:b/>
        </w:rPr>
        <w:t>✅ Materie prime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Acciaio per la carrozzeria</w:t>
      </w:r>
    </w:p>
    <w:p>
      <w:pPr>
        <w:pStyle w:val="ListBullet"/>
      </w:pPr>
      <w:r>
        <w:t>Stipendio dell’operaio che assembla il motore</w:t>
      </w:r>
    </w:p>
    <w:p>
      <w:r>
        <w:t>4. Quale tipologia di costi è tipicamente comune ai Costi Evitabili?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Ammortamento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Variabili</w:t>
      </w:r>
    </w:p>
    <w:p>
      <w:r>
        <w:t>5. La differenza di costo di 0,20 € tra il costo reale (8 €) e il costo standard (7,80 €) è definita:  (0.2 pt)</w:t>
      </w:r>
    </w:p>
    <w:p>
      <w:pPr>
        <w:pStyle w:val="ListBullet"/>
      </w:pPr>
      <w:r>
        <w:t>Varianza</w:t>
      </w:r>
    </w:p>
    <w:p>
      <w:pPr>
        <w:pStyle w:val="ListBullet"/>
      </w:pPr>
      <w:r>
        <w:rPr>
          <w:b/>
        </w:rPr>
        <w:t>✅ Ammortamento</w:t>
      </w:r>
    </w:p>
    <w:p>
      <w:pPr>
        <w:pStyle w:val="ListBullet"/>
      </w:pPr>
      <w:r>
        <w:t>Efficacia</w:t>
      </w:r>
    </w:p>
    <w:p>
      <w:pPr>
        <w:pStyle w:val="ListBullet"/>
      </w:pPr>
      <w:r>
        <w:t>Ricavo</w:t>
      </w:r>
    </w:p>
    <w:p>
      <w:r>
        <w:t>6. Qual è la formula per calcolare l'EFFICIENZA aziendale?  (0.2 pt)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rPr>
          <w:b/>
        </w:rPr>
        <w:t>✅ Costi Totali / Ricavi Totali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Risultati Conseguiti / Risorse Impiegate</w:t>
      </w:r>
    </w:p>
    <w:p>
      <w:r>
        <w:t>7. In quale calcolo del costo di prodotto vengono utilizzati valori standard per i costi indiretti?  (0.2 pt)</w:t>
      </w:r>
    </w:p>
    <w:p>
      <w:pPr>
        <w:pStyle w:val="ListBullet"/>
      </w:pPr>
      <w:r>
        <w:t>Costi Normalizzati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rPr>
          <w:b/>
        </w:rPr>
        <w:t>✅ Costi Storici</w:t>
      </w:r>
    </w:p>
    <w:p>
      <w:r>
        <w:t>8. Nei sistemi a Costi Storici, l'azienda rileva:  (0.2 pt)</w:t>
      </w:r>
    </w:p>
    <w:p>
      <w:pPr>
        <w:pStyle w:val="ListBullet"/>
      </w:pPr>
      <w:r>
        <w:rPr>
          <w:b/>
        </w:rPr>
        <w:t>✅ I costi previsti in anticipo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costi indiretti</w:t>
      </w:r>
    </w:p>
    <w:p>
      <w:r>
        <w:t>9. Cosa sono i Costi di Lavoro Diretto?  (0.2 pt)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rPr>
          <w:b/>
        </w:rPr>
        <w:t>✅ Stipendi del personale amministrativo</w:t>
      </w:r>
    </w:p>
    <w:p>
      <w:pPr>
        <w:pStyle w:val="ListBullet"/>
      </w:pPr>
      <w:r>
        <w:t>Costi di consulenze legali</w:t>
      </w:r>
    </w:p>
    <w:p>
      <w:pPr>
        <w:pStyle w:val="ListBullet"/>
      </w:pPr>
      <w:r>
        <w:t>Retribuzioni del personale che lavora direttamente sul prodotto</w:t>
      </w:r>
    </w:p>
    <w:p>
      <w:r>
        <w:t>10.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Solo storica</w:t>
      </w:r>
    </w:p>
    <w:p>
      <w:pPr>
        <w:pStyle w:val="ListBullet"/>
      </w:pPr>
      <w:r>
        <w:rPr>
          <w:b/>
        </w:rPr>
        <w:t>✅ Ristretta (solo trasformazione fisica)</w:t>
      </w:r>
    </w:p>
    <w:p>
      <w:pPr>
        <w:pStyle w:val="ListBullet"/>
      </w:pPr>
      <w:r>
        <w:t>Completa (tutte le attività principali)</w:t>
      </w:r>
    </w:p>
    <w:p>
      <w:pPr>
        <w:pStyle w:val="ListBullet"/>
      </w:pPr>
      <w:r>
        <w:t>Esclusivamente di periodo</w:t>
      </w:r>
    </w:p>
    <w:p>
      <w:r>
        <w:t>11. Quali sono i due obiettivi fondamentali di un'azienda in relazione a costi e risultati?  (0.2 pt)</w:t>
      </w:r>
    </w:p>
    <w:p>
      <w:pPr>
        <w:pStyle w:val="ListBullet"/>
      </w:pPr>
      <w:r>
        <w:rPr>
          <w:b/>
        </w:rPr>
        <w:t>✅ Massimizzare i costi e minimizzare i ricavi</w:t>
      </w:r>
    </w:p>
    <w:p>
      <w:pPr>
        <w:pStyle w:val="ListBullet"/>
      </w:pPr>
      <w:r>
        <w:t>Solo mantenere i costi di periodo costanti</w:t>
      </w:r>
    </w:p>
    <w:p>
      <w:pPr>
        <w:pStyle w:val="ListBullet"/>
      </w:pPr>
      <w:r>
        <w:t>Aumentare l'efficacia e ridurre l'efficienza</w:t>
      </w:r>
    </w:p>
    <w:p>
      <w:pPr>
        <w:pStyle w:val="ListBullet"/>
      </w:pPr>
      <w:r>
        <w:t>Minimizzare i costi e massimizzare i risultati</w:t>
      </w:r>
    </w:p>
    <w:p>
      <w:r>
        <w:t>12. La rilevazione dei costi in modo "proporzionale" è usata nelle:  (0.2 pt)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rPr>
          <w:b/>
        </w:rPr>
        <w:t>✅ Produzioni continue (es. penne in serie)</w:t>
      </w:r>
    </w:p>
    <w:p>
      <w:r>
        <w:t>13.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Il "mondo esterno"</w:t>
      </w:r>
    </w:p>
    <w:p>
      <w:pPr>
        <w:pStyle w:val="ListBullet"/>
      </w:pPr>
      <w:r>
        <w:rPr>
          <w:b/>
        </w:rPr>
        <w:t>✅ I soli costi storici</w:t>
      </w:r>
    </w:p>
    <w:p>
      <w:pPr>
        <w:pStyle w:val="ListBullet"/>
      </w:pPr>
      <w:r>
        <w:t>I soli costi di periodo</w:t>
      </w:r>
    </w:p>
    <w:p>
      <w:pPr>
        <w:pStyle w:val="ListBullet"/>
      </w:pPr>
      <w:r>
        <w:t>I costi standard</w:t>
      </w:r>
    </w:p>
    <w:p>
      <w:r>
        <w:t>14. Come viene calcolato il Ricavo (R) di un'azienda?  (0.2 pt)</w:t>
      </w:r>
    </w:p>
    <w:p>
      <w:pPr>
        <w:pStyle w:val="ListBullet"/>
      </w:pPr>
      <w:r>
        <w:rPr>
          <w:b/>
        </w:rPr>
        <w:t>✅ Sommando Costi Fissi e Costi Variabili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Moltiplicando il prezzo per il numero di pezzi venduti (R = q*p)</w:t>
      </w:r>
    </w:p>
    <w:p>
      <w:r>
        <w:t>15. L'energia elettrica per i macchinari e lo stipendio del supervisore sono esempi di:  (0.2 pt)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rPr>
          <w:b/>
        </w:rPr>
        <w:t>✅ Costi di Materiali Diretti</w:t>
      </w:r>
    </w:p>
    <w:p>
      <w:pPr>
        <w:pStyle w:val="ListBullet"/>
      </w:pPr>
      <w:r>
        <w:t>Costi di Lavoro Diretto</w:t>
      </w:r>
    </w:p>
    <w:p>
      <w:pPr>
        <w:pStyle w:val="ListBullet"/>
      </w:pPr>
      <w:r>
        <w:t>Costi di Periodo</w:t>
      </w:r>
    </w:p>
    <w:p>
      <w:r>
        <w:t>16. Nella modalità di rilevazione "causale", i costi sono attribuiti:  (0.2 pt)</w:t>
      </w:r>
    </w:p>
    <w:p>
      <w:pPr>
        <w:pStyle w:val="ListBullet"/>
      </w:pPr>
      <w:r>
        <w:rPr>
          <w:b/>
        </w:rPr>
        <w:t>✅ In base a criteri più generali e proporzionali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t>Indipendentemente dal prodotto finale</w:t>
      </w:r>
    </w:p>
    <w:p>
      <w:r>
        <w:t>17. I Costi Evitabili possono essere eliminati?  (0.2 pt)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Solo se il prezzo di vendita è inferiore al costo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rPr>
          <w:b/>
        </w:rPr>
        <w:t>✅ Sì, se l’attività si interrompe</w:t>
      </w:r>
    </w:p>
    <w:p>
      <w:r>
        <w:t>18. A quale settore appartengono le aziende artigiane e industriali?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rPr>
          <w:b/>
        </w:rPr>
        <w:t>✅ Settore terziario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r>
        <w:t>19. Gli stipendi del personale amministrativo e dirigenziale sono classificati come Costi Non Evitabili perché:  (0.2 pt)</w:t>
      </w:r>
    </w:p>
    <w:p>
      <w:pPr>
        <w:pStyle w:val="ListBullet"/>
      </w:pPr>
      <w:r>
        <w:t>Vengono sostenuti solo se i ricavi superano i costi</w:t>
      </w:r>
    </w:p>
    <w:p>
      <w:pPr>
        <w:pStyle w:val="ListBullet"/>
      </w:pPr>
      <w:r>
        <w:rPr>
          <w:b/>
        </w:rPr>
        <w:t>✅ Sono costi che si annullano con la sospensione della produzione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t>Sono costi fissi che restano comunque</w:t>
      </w:r>
    </w:p>
    <w:p>
      <w:r>
        <w:t>20. Con quale metodo si attribuiscono al prodotto solo i costi direttamente collegati (es. materie prime e manodopera diretta)?  (0.2 pt)</w:t>
      </w:r>
    </w:p>
    <w:p>
      <w:pPr>
        <w:pStyle w:val="ListBullet"/>
      </w:pPr>
      <w:r>
        <w:rPr>
          <w:b/>
        </w:rPr>
        <w:t>✅ Full Costing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Standard</w:t>
      </w:r>
    </w:p>
    <w:p>
      <w:pPr>
        <w:pStyle w:val="ListBullet"/>
      </w:pPr>
      <w:r>
        <w:t>Costi Storici</w:t>
      </w:r>
    </w:p>
    <w:p>
      <w:pPr>
        <w:pStyle w:val="Heading3"/>
      </w:pPr>
      <w:r>
        <w:t>Parte 2 – Domande a risposta aperta</w:t>
      </w:r>
    </w:p>
    <w:p>
      <w:r>
        <w:t>1. Cosa sono i **costi di periodo** e perché vengono sostenuti indipendentemente dalla quantità prodotta dall'azienda? Fornire due esempi di tali costi.  (1.0 pt)</w:t>
      </w:r>
    </w:p>
    <w:p>
      <w:r>
        <w:t>2. Fornire una distinzione e un esempio per le aziende di erogazione e per le aziende di consumo.  (1.0 pt)</w:t>
      </w:r>
    </w:p>
    <w:p>
      <w:r>
        <w:t>3. Quali attività e quali tipologie di aziende raggruppa il **settore secondario**?  (1.0 pt)</w:t>
      </w:r>
    </w:p>
    <w:p>
      <w:r>
        <w:t>4. Quali sono i due obiettivi fondamentali che un'azienda deve perseguire in relazione a costi e risultati?  (1.0 pt)</w:t>
      </w:r>
    </w:p>
    <w:p>
      <w:r>
        <w:t>5. Descrivere il meccanismo contabile dell'**ammortamento** delle attrezzature e, facendo riferimento all'esempio fornito, spiegare come il costo di un bene durevole viene spalmato.  (1.0 pt)</w:t>
      </w:r>
    </w:p>
    <w:p>
      <w:r>
        <w:t>6. Quali sono i tre aspetti principali che un'impresa considera per determinare il costo di un prodotto (Voci di costo, Dati utilizzati e Modalità di rilevazione)?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
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11 – Soluzioni</w:t>
      </w:r>
    </w:p>
    <w:p>
      <w:pPr>
        <w:pStyle w:val="Heading3"/>
      </w:pPr>
      <w:r>
        <w:t>Parte 1 – Domande a risposta multipla</w:t>
      </w:r>
    </w:p>
    <w:p>
      <w:r>
        <w:t>1. L'agricoltura e la pesca fanno parte di quale settore?  (0.2 pt)</w:t>
      </w:r>
    </w:p>
    <w:p>
      <w:pPr>
        <w:pStyle w:val="ListBullet"/>
      </w:pPr>
      <w:r>
        <w:rPr>
          <w:b/>
        </w:rPr>
        <w:t>✅ Settore secondario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terziario</w:t>
      </w:r>
    </w:p>
    <w:p>
      <w:r>
        <w:t>2. Quale dei seguenti è un esempio di Costo di Periodo?  (0.2 pt)</w:t>
      </w:r>
    </w:p>
    <w:p>
      <w:pPr>
        <w:pStyle w:val="ListBullet"/>
      </w:pPr>
      <w:r>
        <w:rPr>
          <w:b/>
        </w:rPr>
        <w:t>✅ Materie prime</w:t>
      </w:r>
    </w:p>
    <w:p>
      <w:pPr>
        <w:pStyle w:val="ListBullet"/>
      </w:pPr>
      <w:r>
        <w:t>Stipendio dell’operaio che assembla il motore</w:t>
      </w:r>
    </w:p>
    <w:p>
      <w:pPr>
        <w:pStyle w:val="ListBullet"/>
      </w:pPr>
      <w:r>
        <w:t>Spese di marketing e pubblicità</w:t>
      </w:r>
    </w:p>
    <w:p>
      <w:pPr>
        <w:pStyle w:val="ListBullet"/>
      </w:pPr>
      <w:r>
        <w:t>Acciaio per la carrozzeria</w:t>
      </w:r>
    </w:p>
    <w:p>
      <w:r>
        <w:t>3. Nella modalità di rilevazione "causale", i costi sono attribuiti:  (0.2 pt)</w:t>
      </w:r>
    </w:p>
    <w:p>
      <w:pPr>
        <w:pStyle w:val="ListBullet"/>
      </w:pPr>
      <w:r>
        <w:t>Solo se sono costi fissi</w:t>
      </w:r>
    </w:p>
    <w:p>
      <w:pPr>
        <w:pStyle w:val="ListBullet"/>
      </w:pPr>
      <w:r>
        <w:t>Indipendentemente dal prodotto finale</w:t>
      </w:r>
    </w:p>
    <w:p>
      <w:pPr>
        <w:pStyle w:val="ListBullet"/>
      </w:pPr>
      <w:r>
        <w:t>Se c’è un legame diretto causa-effetto tra costo e prodotto</w:t>
      </w:r>
    </w:p>
    <w:p>
      <w:pPr>
        <w:pStyle w:val="ListBullet"/>
      </w:pPr>
      <w:r>
        <w:rPr>
          <w:b/>
        </w:rPr>
        <w:t>✅ In base a criteri più generali e proporzionali</w:t>
      </w:r>
    </w:p>
    <w:p>
      <w:r>
        <w:t>4. In termini di dipendenza dalla produzione, come si caratterizzano i Costi Non Evitabili?  (0.2 pt)</w:t>
      </w:r>
    </w:p>
    <w:p>
      <w:pPr>
        <w:pStyle w:val="ListBullet"/>
      </w:pPr>
      <w:r>
        <w:t>Non dipendono dalla produzione</w:t>
      </w:r>
    </w:p>
    <w:p>
      <w:pPr>
        <w:pStyle w:val="ListBullet"/>
      </w:pPr>
      <w:r>
        <w:rPr>
          <w:b/>
        </w:rPr>
        <w:t>✅ Dipendono sempre dalla produzione</w:t>
      </w:r>
    </w:p>
    <w:p>
      <w:pPr>
        <w:pStyle w:val="ListBullet"/>
      </w:pPr>
      <w:r>
        <w:t>Sono eliminabili se l'attività si interrompe</w:t>
      </w:r>
    </w:p>
    <w:p>
      <w:pPr>
        <w:pStyle w:val="ListBullet"/>
      </w:pPr>
      <w:r>
        <w:t>Sono tipicamente costi variabili</w:t>
      </w:r>
    </w:p>
    <w:p>
      <w:r>
        <w:t>5. Quale termine non viene mai applicato alle aziende di erogazione?  (0.2 pt)</w:t>
      </w:r>
    </w:p>
    <w:p>
      <w:pPr>
        <w:pStyle w:val="ListBullet"/>
      </w:pPr>
      <w:r>
        <w:t>Enti</w:t>
      </w:r>
    </w:p>
    <w:p>
      <w:pPr>
        <w:pStyle w:val="ListBullet"/>
      </w:pPr>
      <w:r>
        <w:t>Imprese</w:t>
      </w:r>
    </w:p>
    <w:p>
      <w:pPr>
        <w:pStyle w:val="ListBullet"/>
      </w:pPr>
      <w:r>
        <w:rPr>
          <w:b/>
        </w:rPr>
        <w:t>✅ Aziende</w:t>
      </w:r>
    </w:p>
    <w:p>
      <w:pPr>
        <w:pStyle w:val="ListBullet"/>
      </w:pPr>
      <w:r>
        <w:t>Organizzazioni</w:t>
      </w:r>
    </w:p>
    <w:p>
      <w:r>
        <w:t>6. Le aziende di produzione realizzano il loro scopo attuando quale processo?  (0.2 pt)</w:t>
      </w:r>
    </w:p>
    <w:p>
      <w:pPr>
        <w:pStyle w:val="ListBullet"/>
      </w:pPr>
      <w:r>
        <w:t>Un processo di costo storico</w:t>
      </w:r>
    </w:p>
    <w:p>
      <w:pPr>
        <w:pStyle w:val="ListBullet"/>
      </w:pPr>
      <w:r>
        <w:rPr>
          <w:b/>
        </w:rPr>
        <w:t>✅ Un processo di ammortamento</w:t>
      </w:r>
    </w:p>
    <w:p>
      <w:pPr>
        <w:pStyle w:val="ListBullet"/>
      </w:pPr>
      <w:r>
        <w:t>Un processo di trasformazione dei costi fissi</w:t>
      </w:r>
    </w:p>
    <w:p>
      <w:pPr>
        <w:pStyle w:val="ListBullet"/>
      </w:pPr>
      <w:r>
        <w:t>Un processo produttivo per il mercato che implica scambio</w:t>
      </w:r>
    </w:p>
    <w:p>
      <w:r>
        <w:t>7. Quale dei seguenti è un esempio tipico di Costo Fisso (CF)?  (0.2 pt)</w:t>
      </w:r>
    </w:p>
    <w:p>
      <w:pPr>
        <w:pStyle w:val="ListBullet"/>
      </w:pPr>
      <w:r>
        <w:t>Energia elettrica per i macchinari in funzione</w:t>
      </w:r>
    </w:p>
    <w:p>
      <w:pPr>
        <w:pStyle w:val="ListBullet"/>
      </w:pPr>
      <w:r>
        <w:t>Stipendi degli operai direttamente addetti</w:t>
      </w:r>
    </w:p>
    <w:p>
      <w:pPr>
        <w:pStyle w:val="ListBullet"/>
      </w:pPr>
      <w:r>
        <w:t>Materie prime</w:t>
      </w:r>
    </w:p>
    <w:p>
      <w:pPr>
        <w:pStyle w:val="ListBullet"/>
      </w:pPr>
      <w:r>
        <w:rPr>
          <w:b/>
        </w:rPr>
        <w:t>✅ Affitto del capannone</w:t>
      </w:r>
    </w:p>
    <w:p>
      <w:r>
        <w:t>8. I Costi di Periodo vengono sostenuti:  (0.2 pt)</w:t>
      </w:r>
    </w:p>
    <w:p>
      <w:pPr>
        <w:pStyle w:val="ListBullet"/>
      </w:pPr>
      <w:r>
        <w:t>Solo se il costo è evitabile</w:t>
      </w:r>
    </w:p>
    <w:p>
      <w:pPr>
        <w:pStyle w:val="ListBullet"/>
      </w:pPr>
      <w:r>
        <w:t>Solo in relazione alla trasformazione fisica del bene</w:t>
      </w:r>
    </w:p>
    <w:p>
      <w:pPr>
        <w:pStyle w:val="ListBullet"/>
      </w:pPr>
      <w:r>
        <w:t>Indipendentemente da quanto o se l’azienda produce</w:t>
      </w:r>
    </w:p>
    <w:p>
      <w:pPr>
        <w:pStyle w:val="ListBullet"/>
      </w:pPr>
      <w:r>
        <w:rPr>
          <w:b/>
        </w:rPr>
        <w:t>✅ Solo quando l'azienda produce</w:t>
      </w:r>
    </w:p>
    <w:p>
      <w:r>
        <w:t>9. Quale vantaggio offrono i sistemi ERP nel calcolo dei costi?  (0.2 pt)</w:t>
      </w:r>
    </w:p>
    <w:p>
      <w:pPr>
        <w:pStyle w:val="ListBullet"/>
      </w:pPr>
      <w:r>
        <w:t>Riducono l'efficacia aziendale</w:t>
      </w:r>
    </w:p>
    <w:p>
      <w:pPr>
        <w:pStyle w:val="ListBullet"/>
      </w:pPr>
      <w:r>
        <w:rPr>
          <w:b/>
        </w:rPr>
        <w:t>✅ Consentono di mantenere basi dati separate</w:t>
      </w:r>
    </w:p>
    <w:p>
      <w:pPr>
        <w:pStyle w:val="ListBullet"/>
      </w:pPr>
      <w:r>
        <w:t>Permettono solo il calcolo del Direct Costing</w:t>
      </w:r>
    </w:p>
    <w:p>
      <w:pPr>
        <w:pStyle w:val="ListBullet"/>
      </w:pPr>
      <w:r>
        <w:t>Garantiscono informazioni coerenti e aggiornate grazie a un'unica base dati condivisa</w:t>
      </w:r>
    </w:p>
    <w:p>
      <w:r>
        <w:t>10. Oltre ai costi diretti, il metodo del Full Costing aggiunge al costo del prodotto anche:  (0.2 pt)</w:t>
      </w:r>
    </w:p>
    <w:p>
      <w:pPr>
        <w:pStyle w:val="ListBullet"/>
      </w:pPr>
      <w:r>
        <w:t>Solo i costi di periodo</w:t>
      </w:r>
    </w:p>
    <w:p>
      <w:pPr>
        <w:pStyle w:val="ListBullet"/>
      </w:pPr>
      <w:r>
        <w:t>Una quota di costi indiretti</w:t>
      </w:r>
    </w:p>
    <w:p>
      <w:pPr>
        <w:pStyle w:val="ListBullet"/>
      </w:pPr>
      <w:r>
        <w:rPr>
          <w:b/>
        </w:rPr>
        <w:t>✅ La totalità dei ricavi</w:t>
      </w:r>
    </w:p>
    <w:p>
      <w:pPr>
        <w:pStyle w:val="ListBullet"/>
      </w:pPr>
      <w:r>
        <w:t>Solo i costi evitabili</w:t>
      </w:r>
    </w:p>
    <w:p>
      <w:r>
        <w:t>11. Le aziende che operano nel campo della comunicazione e dell’informatica sono specificamente individuate come appartenenti a quale settore?  (0.2 pt)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rPr>
          <w:b/>
        </w:rPr>
        <w:t>✅ Settore primario</w:t>
      </w:r>
    </w:p>
    <w:p>
      <w:r>
        <w:t>12. La rilevazione dei costi in modo "causale" è tipica delle:  (0.2 pt)</w:t>
      </w:r>
    </w:p>
    <w:p>
      <w:pPr>
        <w:pStyle w:val="ListBullet"/>
      </w:pPr>
      <w:r>
        <w:t>Aziende di consumo</w:t>
      </w:r>
    </w:p>
    <w:p>
      <w:pPr>
        <w:pStyle w:val="ListBullet"/>
      </w:pPr>
      <w:r>
        <w:rPr>
          <w:b/>
        </w:rPr>
        <w:t>✅ Imprese che producono penne in serie</w:t>
      </w:r>
    </w:p>
    <w:p>
      <w:pPr>
        <w:pStyle w:val="ListBullet"/>
      </w:pPr>
      <w:r>
        <w:t>Imprese a commessa (come quelle che costruiscono navi)</w:t>
      </w:r>
    </w:p>
    <w:p>
      <w:pPr>
        <w:pStyle w:val="ListBullet"/>
      </w:pPr>
      <w:r>
        <w:t>Aziende di erogazione</w:t>
      </w:r>
    </w:p>
    <w:p>
      <w:r>
        <w:t>13. Come viene calcolato il Ricavo (R) di un'azienda?  (0.2 pt)</w:t>
      </w:r>
    </w:p>
    <w:p>
      <w:pPr>
        <w:pStyle w:val="ListBullet"/>
      </w:pPr>
      <w:r>
        <w:rPr>
          <w:b/>
        </w:rPr>
        <w:t>✅ Sommando Costi Fissi e Costi Variabili</w:t>
      </w:r>
    </w:p>
    <w:p>
      <w:pPr>
        <w:pStyle w:val="ListBullet"/>
      </w:pPr>
      <w:r>
        <w:t>Moltiplicando il prezzo per il numero di pezzi venduti (R = q*p)</w:t>
      </w:r>
    </w:p>
    <w:p>
      <w:pPr>
        <w:pStyle w:val="ListBullet"/>
      </w:pPr>
      <w:r>
        <w:t>Sottraendo i Costi ai Ricavi</w:t>
      </w:r>
    </w:p>
    <w:p>
      <w:pPr>
        <w:pStyle w:val="ListBullet"/>
      </w:pPr>
      <w:r>
        <w:t>Dividendo i Risultati per le Risorse</w:t>
      </w:r>
    </w:p>
    <w:p>
      <w:r>
        <w:t>14. Con quale metodo si attribuiscono al prodotto solo i costi direttamente collegati (es. materie prime e manodopera diretta)?  (0.2 pt)</w:t>
      </w:r>
    </w:p>
    <w:p>
      <w:pPr>
        <w:pStyle w:val="ListBullet"/>
      </w:pPr>
      <w:r>
        <w:t>Direct Costing</w:t>
      </w:r>
    </w:p>
    <w:p>
      <w:pPr>
        <w:pStyle w:val="ListBullet"/>
      </w:pPr>
      <w:r>
        <w:rPr>
          <w:b/>
        </w:rPr>
        <w:t>✅ Full Costing</w:t>
      </w:r>
    </w:p>
    <w:p>
      <w:pPr>
        <w:pStyle w:val="ListBullet"/>
      </w:pPr>
      <w:r>
        <w:t>Costi Storici</w:t>
      </w:r>
    </w:p>
    <w:p>
      <w:pPr>
        <w:pStyle w:val="ListBullet"/>
      </w:pPr>
      <w:r>
        <w:t>Costi Standard</w:t>
      </w:r>
    </w:p>
    <w:p>
      <w:r>
        <w:t>15. Quando l'efficacia di un'azienda diminuisce?  (0.2 pt)</w:t>
      </w:r>
    </w:p>
    <w:p>
      <w:pPr>
        <w:pStyle w:val="ListBullet"/>
      </w:pPr>
      <w:r>
        <w:rPr>
          <w:b/>
        </w:rPr>
        <w:t>✅ Quando si minimizzano i costi variabili</w:t>
      </w:r>
    </w:p>
    <w:p>
      <w:pPr>
        <w:pStyle w:val="ListBullet"/>
      </w:pPr>
      <w:r>
        <w:t>Quando i costi storici sono uguali ai costi standard</w:t>
      </w:r>
    </w:p>
    <w:p>
      <w:pPr>
        <w:pStyle w:val="ListBullet"/>
      </w:pPr>
      <w:r>
        <w:t>Quando il ricavo è maggiore del costo totale</w:t>
      </w:r>
    </w:p>
    <w:p>
      <w:pPr>
        <w:pStyle w:val="ListBullet"/>
      </w:pPr>
      <w:r>
        <w:t>Quando gli obiettivi da raggiungere aumentano rispetto a quelli ottenuti</w:t>
      </w:r>
    </w:p>
    <w:p>
      <w:r>
        <w:t>16. Qual è la relazione tra Costo Totale (CT), Costi Fissi (CF) e Costi Variabili (CV)?  (0.2 pt)</w:t>
      </w:r>
    </w:p>
    <w:p>
      <w:pPr>
        <w:pStyle w:val="ListBullet"/>
      </w:pPr>
      <w:r>
        <w:t>CT = CF + CV</w:t>
      </w:r>
    </w:p>
    <w:p>
      <w:pPr>
        <w:pStyle w:val="ListBullet"/>
      </w:pPr>
      <w:r>
        <w:t>CT = (CF + CV) / R</w:t>
      </w:r>
    </w:p>
    <w:p>
      <w:pPr>
        <w:pStyle w:val="ListBullet"/>
      </w:pPr>
      <w:r>
        <w:t>CT = CF - CV</w:t>
      </w:r>
    </w:p>
    <w:p>
      <w:pPr>
        <w:pStyle w:val="ListBullet"/>
      </w:pPr>
      <w:r>
        <w:rPr>
          <w:b/>
        </w:rPr>
        <w:t>✅ CT = CF * CV</w:t>
      </w:r>
    </w:p>
    <w:p>
      <w:r>
        <w:t>17. Quale tipologia di costo di prodotto include l'acciaio per la carrozzeria e i pneumatici?  (0.2 pt)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rPr>
          <w:b/>
        </w:rPr>
        <w:t>✅ Costi Indiretti di Produzione</w:t>
      </w:r>
    </w:p>
    <w:p>
      <w:pPr>
        <w:pStyle w:val="ListBullet"/>
      </w:pPr>
      <w:r>
        <w:t>Costi di Lavoro Diretto</w:t>
      </w:r>
    </w:p>
    <w:p>
      <w:r>
        <w:t>18. Qual è la formula per calcolare l'EFFICACIA di un'azienda?  (0.2 pt)</w:t>
      </w:r>
    </w:p>
    <w:p>
      <w:pPr>
        <w:pStyle w:val="ListBullet"/>
      </w:pPr>
      <w:r>
        <w:t>Quantità Prodotta * Prezzo di Vendita</w:t>
      </w:r>
    </w:p>
    <w:p>
      <w:pPr>
        <w:pStyle w:val="ListBullet"/>
      </w:pPr>
      <w:r>
        <w:rPr>
          <w:b/>
        </w:rPr>
        <w:t>✅ Risorse Impiegate / Risultati Conseguiti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t>Costi Variabili / Costi Fissi</w:t>
      </w:r>
    </w:p>
    <w:p>
      <w:r>
        <w:t>19. I Costi Normalizzati sono una via di mezzo che utilizza:  (0.2 pt)</w:t>
      </w:r>
    </w:p>
    <w:p>
      <w:pPr>
        <w:pStyle w:val="ListBullet"/>
      </w:pPr>
      <w:r>
        <w:rPr>
          <w:b/>
        </w:rPr>
        <w:t>✅ Costi standard per i diretti e costi reali per gli indiretti</w:t>
      </w:r>
    </w:p>
    <w:p>
      <w:pPr>
        <w:pStyle w:val="ListBullet"/>
      </w:pPr>
      <w:r>
        <w:t>Costi reali per i diretti e valori standard per gli indiretti</w:t>
      </w:r>
    </w:p>
    <w:p>
      <w:pPr>
        <w:pStyle w:val="ListBullet"/>
      </w:pPr>
      <w:r>
        <w:t>Solo i costi evitabili a consuntivo</w:t>
      </w:r>
    </w:p>
    <w:p>
      <w:pPr>
        <w:pStyle w:val="ListBullet"/>
      </w:pPr>
      <w:r>
        <w:t>Costi standard sia per i diretti che per gli indiretti</w:t>
      </w:r>
    </w:p>
    <w:p>
      <w:r>
        <w:t>20. Per raggiungere i propri obiettivi, la gestione aziendale prevede relazioni e processi che si svolgono sia all'interno dell'azienda che tra l'azienda e:  (0.2 pt)</w:t>
      </w:r>
    </w:p>
    <w:p>
      <w:pPr>
        <w:pStyle w:val="ListBullet"/>
      </w:pPr>
      <w:r>
        <w:t>I soli costi di periodo</w:t>
      </w:r>
    </w:p>
    <w:p>
      <w:pPr>
        <w:pStyle w:val="ListBullet"/>
      </w:pPr>
      <w:r>
        <w:rPr>
          <w:b/>
        </w:rPr>
        <w:t>✅ I soli costi storici</w:t>
      </w:r>
    </w:p>
    <w:p>
      <w:pPr>
        <w:pStyle w:val="ListBullet"/>
      </w:pPr>
      <w:r>
        <w:t>I costi standard</w:t>
      </w:r>
    </w:p>
    <w:p>
      <w:pPr>
        <w:pStyle w:val="ListBullet"/>
      </w:pPr>
      <w:r>
        <w:t>Il "mondo esterno"</w:t>
      </w:r>
    </w:p>
    <w:p>
      <w:pPr>
        <w:pStyle w:val="Heading3"/>
      </w:pPr>
      <w:r>
        <w:t>Parte 2 – Domande a risposta aperta</w:t>
      </w:r>
    </w:p>
    <w:p>
      <w:r>
        <w:t>1. Quali attività e quali tipologie di aziende raggruppa il **settore secondario**?  (1.0 pt)</w:t>
      </w:r>
    </w:p>
    <w:p>
      <w:r>
        <w:t>2. Cosa sono i **costi di periodo** e perché vengono sostenuti indipendentemente dalla quantità prodotta dall'azienda? Fornire due esempi di tali costi.  (1.0 pt)</w:t>
      </w:r>
    </w:p>
    <w:p>
      <w:r>
        <w:t>3. Descrivere la modalità di attribuzione dei costi definita "causale" e indicare in quale tipo di impresa (es. imprese a commessa) essa è tipica.  (1.0 pt)</w:t>
      </w:r>
    </w:p>
    <w:p>
      <w:r>
        <w:t>4. Quali sono i tre diversi parametri principali in base ai quali può essere classificato il sistema azienda, secondo la prima sezione del documento?  (1.0 pt)</w:t>
      </w:r>
    </w:p>
    <w:p>
      <w:r>
        <w:t>5. Quali attività rientrano nel **settore terziario** e quali aziende specifiche vengono individuate come appartenenti al **settore quaternario**?  (1.0 pt)</w:t>
      </w:r>
    </w:p>
    <w:p>
      <w:r>
        <w:t>6. Descrivere le caratteristiche delle aziende private e delle aziende pubbliche in riferimento al soggetto giuridico e agli interessi perseguiti.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
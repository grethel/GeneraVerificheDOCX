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Compito n° 2 – Soluzioni</w:t>
      </w:r>
    </w:p>
    <w:p>
      <w:pPr>
        <w:pStyle w:val="Heading3"/>
      </w:pPr>
      <w:r>
        <w:t>Parte 1 – Domande a risposta multipla</w:t>
      </w:r>
    </w:p>
    <w:p>
      <w:r>
        <w:t>1. La rilevazione dei costi in modo "proporzionale" è usata nelle:  (0.2 pt)</w:t>
      </w:r>
    </w:p>
    <w:p>
      <w:pPr>
        <w:pStyle w:val="ListBullet"/>
      </w:pPr>
      <w:r>
        <w:t>Aziende no-profit</w:t>
      </w:r>
    </w:p>
    <w:p>
      <w:pPr>
        <w:pStyle w:val="ListBullet"/>
      </w:pPr>
      <w:r>
        <w:rPr>
          <w:b/>
        </w:rPr>
        <w:t>✅ Produzioni continue (es. penne in serie)</w:t>
      </w:r>
    </w:p>
    <w:p>
      <w:pPr>
        <w:pStyle w:val="ListBullet"/>
      </w:pPr>
      <w:r>
        <w:t>Aziende pubbliche</w:t>
      </w:r>
    </w:p>
    <w:p>
      <w:pPr>
        <w:pStyle w:val="ListBullet"/>
      </w:pPr>
      <w:r>
        <w:t>Imprese a commessa (es. navi)</w:t>
      </w:r>
    </w:p>
    <w:p>
      <w:r>
        <w:t>2. Oltre ai costi diretti, il metodo del Full Costing aggiunge al costo del prodotto anche:  (0.2 pt)</w:t>
      </w:r>
    </w:p>
    <w:p>
      <w:pPr>
        <w:pStyle w:val="ListBullet"/>
      </w:pPr>
      <w:r>
        <w:t>Solo i costi di periodo</w:t>
      </w:r>
    </w:p>
    <w:p>
      <w:pPr>
        <w:pStyle w:val="ListBullet"/>
      </w:pPr>
      <w:r>
        <w:rPr>
          <w:b/>
        </w:rPr>
        <w:t>✅ La totalità dei ricavi</w:t>
      </w:r>
    </w:p>
    <w:p>
      <w:pPr>
        <w:pStyle w:val="ListBullet"/>
      </w:pPr>
      <w:r>
        <w:t>Una quota di costi indiretti</w:t>
      </w:r>
    </w:p>
    <w:p>
      <w:pPr>
        <w:pStyle w:val="ListBullet"/>
      </w:pPr>
      <w:r>
        <w:t>Solo i costi evitabili</w:t>
      </w:r>
    </w:p>
    <w:p>
      <w:r>
        <w:t>3. Qual è lo scopo delle aziende di erogazione?  (0.2 pt)</w:t>
      </w:r>
    </w:p>
    <w:p>
      <w:pPr>
        <w:pStyle w:val="ListBullet"/>
      </w:pPr>
      <w:r>
        <w:rPr>
          <w:b/>
        </w:rPr>
        <w:t>✅ Realizzare profitto per gli azionisti</w:t>
      </w:r>
    </w:p>
    <w:p>
      <w:pPr>
        <w:pStyle w:val="ListBullet"/>
      </w:pPr>
      <w:r>
        <w:t>Soddisfare i bisogni di persone esterne (no-profit)</w:t>
      </w:r>
    </w:p>
    <w:p>
      <w:pPr>
        <w:pStyle w:val="ListBullet"/>
      </w:pPr>
      <w:r>
        <w:t>Attuare processi di trasformazione di materie prime</w:t>
      </w:r>
    </w:p>
    <w:p>
      <w:pPr>
        <w:pStyle w:val="ListBullet"/>
      </w:pPr>
      <w:r>
        <w:t>Attuare una funzione di distribuzione di beni</w:t>
      </w:r>
    </w:p>
    <w:p>
      <w:r>
        <w:t>4. Le imprese industriali, siderurgiche o che producono servizi (telefonia) sono esempi di quale tipo di aziende di produzione?  (0.2 pt)</w:t>
      </w:r>
    </w:p>
    <w:p>
      <w:pPr>
        <w:pStyle w:val="ListBullet"/>
      </w:pPr>
      <w:r>
        <w:rPr>
          <w:b/>
        </w:rPr>
        <w:t>✅ Aziende di produzione indiretta</w:t>
      </w:r>
    </w:p>
    <w:p>
      <w:pPr>
        <w:pStyle w:val="ListBullet"/>
      </w:pPr>
      <w:r>
        <w:t>Aziende di erogazione</w:t>
      </w:r>
    </w:p>
    <w:p>
      <w:pPr>
        <w:pStyle w:val="ListBullet"/>
      </w:pPr>
      <w:r>
        <w:t>Aziende di consumo</w:t>
      </w:r>
    </w:p>
    <w:p>
      <w:pPr>
        <w:pStyle w:val="ListBullet"/>
      </w:pPr>
      <w:r>
        <w:t>Aziende di produzione diretta</w:t>
      </w:r>
    </w:p>
    <w:p>
      <w:r>
        <w:t>5. Quali sono i due obiettivi fondamentali di un'azienda in relazione a costi e risultati?  (0.2 pt)</w:t>
      </w:r>
    </w:p>
    <w:p>
      <w:pPr>
        <w:pStyle w:val="ListBullet"/>
      </w:pPr>
      <w:r>
        <w:t>Solo mantenere i costi di periodo costanti</w:t>
      </w:r>
    </w:p>
    <w:p>
      <w:pPr>
        <w:pStyle w:val="ListBullet"/>
      </w:pPr>
      <w:r>
        <w:rPr>
          <w:b/>
        </w:rPr>
        <w:t>✅ Massimizzare i costi e minimizzare i ricavi</w:t>
      </w:r>
    </w:p>
    <w:p>
      <w:pPr>
        <w:pStyle w:val="ListBullet"/>
      </w:pPr>
      <w:r>
        <w:t>Minimizzare i costi e massimizzare i risultati</w:t>
      </w:r>
    </w:p>
    <w:p>
      <w:pPr>
        <w:pStyle w:val="ListBullet"/>
      </w:pPr>
      <w:r>
        <w:t>Aumentare l'efficacia e ridurre l'efficienza</w:t>
      </w:r>
    </w:p>
    <w:p>
      <w:r>
        <w:t>6. Quale tipologia di costo di prodotto include l'acciaio per la carrozzeria e i pneumatici?  (0.2 pt)</w:t>
      </w:r>
    </w:p>
    <w:p>
      <w:pPr>
        <w:pStyle w:val="ListBullet"/>
      </w:pPr>
      <w:r>
        <w:rPr>
          <w:b/>
        </w:rPr>
        <w:t>✅ Costi Indiretti di Produzione</w:t>
      </w:r>
    </w:p>
    <w:p>
      <w:pPr>
        <w:pStyle w:val="ListBullet"/>
      </w:pPr>
      <w:r>
        <w:t>Costi di Periodo</w:t>
      </w:r>
    </w:p>
    <w:p>
      <w:pPr>
        <w:pStyle w:val="ListBullet"/>
      </w:pPr>
      <w:r>
        <w:t>Costi di Lavoro Diretto</w:t>
      </w:r>
    </w:p>
    <w:p>
      <w:pPr>
        <w:pStyle w:val="ListBullet"/>
      </w:pPr>
      <w:r>
        <w:t>Costi di Materiali Diretti</w:t>
      </w:r>
    </w:p>
    <w:p>
      <w:r>
        <w:t>7. Quale dei seguenti è un esempio tipico di Costo Fisso (CF)?  (0.2 pt)</w:t>
      </w:r>
    </w:p>
    <w:p>
      <w:pPr>
        <w:pStyle w:val="ListBullet"/>
      </w:pPr>
      <w:r>
        <w:rPr>
          <w:b/>
        </w:rPr>
        <w:t>✅ Affitto del capannone</w:t>
      </w:r>
    </w:p>
    <w:p>
      <w:pPr>
        <w:pStyle w:val="ListBullet"/>
      </w:pPr>
      <w:r>
        <w:t>Stipendi degli operai direttamente addetti</w:t>
      </w:r>
    </w:p>
    <w:p>
      <w:pPr>
        <w:pStyle w:val="ListBullet"/>
      </w:pPr>
      <w:r>
        <w:t>Materie prime</w:t>
      </w:r>
    </w:p>
    <w:p>
      <w:pPr>
        <w:pStyle w:val="ListBullet"/>
      </w:pPr>
      <w:r>
        <w:t>Energia elettrica per i macchinari in funzione</w:t>
      </w:r>
    </w:p>
    <w:p>
      <w:r>
        <w:t>8. I Costi di Periodo vengono sostenuti:  (0.2 pt)</w:t>
      </w:r>
    </w:p>
    <w:p>
      <w:pPr>
        <w:pStyle w:val="ListBullet"/>
      </w:pPr>
      <w:r>
        <w:t>Indipendentemente da quanto o se l’azienda produce</w:t>
      </w:r>
    </w:p>
    <w:p>
      <w:pPr>
        <w:pStyle w:val="ListBullet"/>
      </w:pPr>
      <w:r>
        <w:rPr>
          <w:b/>
        </w:rPr>
        <w:t>✅ Solo quando l'azienda produce</w:t>
      </w:r>
    </w:p>
    <w:p>
      <w:pPr>
        <w:pStyle w:val="ListBullet"/>
      </w:pPr>
      <w:r>
        <w:t>Solo in relazione alla trasformazione fisica del bene</w:t>
      </w:r>
    </w:p>
    <w:p>
      <w:pPr>
        <w:pStyle w:val="ListBullet"/>
      </w:pPr>
      <w:r>
        <w:t>Solo se il costo è evitabile</w:t>
      </w:r>
    </w:p>
    <w:p>
      <w:r>
        <w:t>9. Cosa sono i Costi di Lavoro Diretto?  (0.2 pt)</w:t>
      </w:r>
    </w:p>
    <w:p>
      <w:pPr>
        <w:pStyle w:val="ListBullet"/>
      </w:pPr>
      <w:r>
        <w:t>Costi di consulenze legali</w:t>
      </w:r>
    </w:p>
    <w:p>
      <w:pPr>
        <w:pStyle w:val="ListBullet"/>
      </w:pPr>
      <w:r>
        <w:rPr>
          <w:b/>
        </w:rPr>
        <w:t>✅ Stipendi del personale amministrativo</w:t>
      </w:r>
    </w:p>
    <w:p>
      <w:pPr>
        <w:pStyle w:val="ListBullet"/>
      </w:pPr>
      <w:r>
        <w:t>Retribuzioni del personale che lavora direttamente sul prodotto</w:t>
      </w:r>
    </w:p>
    <w:p>
      <w:pPr>
        <w:pStyle w:val="ListBullet"/>
      </w:pPr>
      <w:r>
        <w:t>Spese di marketing e pubblicità</w:t>
      </w:r>
    </w:p>
    <w:p>
      <w:r>
        <w:t>10. Quale tipologia di costi è tipicamente comune ai Costi Evitabili?  (0.2 pt)</w:t>
      </w:r>
    </w:p>
    <w:p>
      <w:pPr>
        <w:pStyle w:val="ListBullet"/>
      </w:pPr>
      <w:r>
        <w:t>Costi Variabili</w:t>
      </w:r>
    </w:p>
    <w:p>
      <w:pPr>
        <w:pStyle w:val="ListBullet"/>
      </w:pPr>
      <w:r>
        <w:t>Costi di Periodo</w:t>
      </w:r>
    </w:p>
    <w:p>
      <w:pPr>
        <w:pStyle w:val="ListBullet"/>
      </w:pPr>
      <w:r>
        <w:t>Costi di Ammortamento</w:t>
      </w:r>
    </w:p>
    <w:p>
      <w:pPr>
        <w:pStyle w:val="ListBullet"/>
      </w:pPr>
      <w:r>
        <w:rPr>
          <w:b/>
        </w:rPr>
        <w:t>✅ Costi Fissi</w:t>
      </w:r>
    </w:p>
    <w:p>
      <w:r>
        <w:t>11. L'agricoltura e la pesca fanno parte di quale settore?  (0.2 pt)</w:t>
      </w:r>
    </w:p>
    <w:p>
      <w:pPr>
        <w:pStyle w:val="ListBullet"/>
      </w:pPr>
      <w:r>
        <w:t>Settore primario</w:t>
      </w:r>
    </w:p>
    <w:p>
      <w:pPr>
        <w:pStyle w:val="ListBullet"/>
      </w:pPr>
      <w:r>
        <w:t>Settore terziario</w:t>
      </w:r>
    </w:p>
    <w:p>
      <w:pPr>
        <w:pStyle w:val="ListBullet"/>
      </w:pPr>
      <w:r>
        <w:rPr>
          <w:b/>
        </w:rPr>
        <w:t>✅ Settore secondario</w:t>
      </w:r>
    </w:p>
    <w:p>
      <w:pPr>
        <w:pStyle w:val="ListBullet"/>
      </w:pPr>
      <w:r>
        <w:t>Settore quaternario</w:t>
      </w:r>
    </w:p>
    <w:p>
      <w:r>
        <w:t>12. Quale delle seguenti è tipicamente un'azienda privata?  (0.2 pt)</w:t>
      </w:r>
    </w:p>
    <w:p>
      <w:pPr>
        <w:pStyle w:val="ListBullet"/>
      </w:pPr>
      <w:r>
        <w:t>Una Provincia</w:t>
      </w:r>
    </w:p>
    <w:p>
      <w:pPr>
        <w:pStyle w:val="ListBullet"/>
      </w:pPr>
      <w:r>
        <w:rPr>
          <w:b/>
        </w:rPr>
        <w:t>✅ Lo Stato</w:t>
      </w:r>
    </w:p>
    <w:p>
      <w:pPr>
        <w:pStyle w:val="ListBullet"/>
      </w:pPr>
      <w:r>
        <w:t>La maggior parte delle aziende di produzione</w:t>
      </w:r>
    </w:p>
    <w:p>
      <w:pPr>
        <w:pStyle w:val="ListBullet"/>
      </w:pPr>
      <w:r>
        <w:t>Un Comune</w:t>
      </w:r>
    </w:p>
    <w:p>
      <w:r>
        <w:t>13. Quali sono i tre aspetti principali che un’impresa considera per determinare il costo di un prodotto?  (0.2 pt)</w:t>
      </w:r>
    </w:p>
    <w:p>
      <w:pPr>
        <w:pStyle w:val="ListBullet"/>
      </w:pPr>
      <w:r>
        <w:t>Voci di costo, Dati utilizzati e Modalità di rilevazione</w:t>
      </w:r>
    </w:p>
    <w:p>
      <w:pPr>
        <w:pStyle w:val="ListBullet"/>
      </w:pPr>
      <w:r>
        <w:rPr>
          <w:b/>
        </w:rPr>
        <w:t>✅ Settore, Natura e Profitto</w:t>
      </w:r>
    </w:p>
    <w:p>
      <w:pPr>
        <w:pStyle w:val="ListBullet"/>
      </w:pPr>
      <w:r>
        <w:t>Ricavi, Efficacia e Obiettivi</w:t>
      </w:r>
    </w:p>
    <w:p>
      <w:pPr>
        <w:pStyle w:val="ListBullet"/>
      </w:pPr>
      <w:r>
        <w:t>Profitto, Ammortamento e Efficienza</w:t>
      </w:r>
    </w:p>
    <w:p>
      <w:r>
        <w:t>14. Quale termine non viene mai applicato alle aziende di erogazione?  (0.2 pt)</w:t>
      </w:r>
    </w:p>
    <w:p>
      <w:pPr>
        <w:pStyle w:val="ListBullet"/>
      </w:pPr>
      <w:r>
        <w:rPr>
          <w:b/>
        </w:rPr>
        <w:t>✅ Aziende</w:t>
      </w:r>
    </w:p>
    <w:p>
      <w:pPr>
        <w:pStyle w:val="ListBullet"/>
      </w:pPr>
      <w:r>
        <w:t>Imprese</w:t>
      </w:r>
    </w:p>
    <w:p>
      <w:pPr>
        <w:pStyle w:val="ListBullet"/>
      </w:pPr>
      <w:r>
        <w:t>Organizzazioni</w:t>
      </w:r>
    </w:p>
    <w:p>
      <w:pPr>
        <w:pStyle w:val="ListBullet"/>
      </w:pPr>
      <w:r>
        <w:t>Enti</w:t>
      </w:r>
    </w:p>
    <w:p>
      <w:r>
        <w:t>15. Quali aziende rientrano nella categoria delle aziende di consumo?  (0.2 pt)</w:t>
      </w:r>
    </w:p>
    <w:p>
      <w:pPr>
        <w:pStyle w:val="ListBullet"/>
      </w:pPr>
      <w:r>
        <w:rPr>
          <w:b/>
        </w:rPr>
        <w:t>✅ Imprese industriali e siderurgiche</w:t>
      </w:r>
    </w:p>
    <w:p>
      <w:pPr>
        <w:pStyle w:val="ListBullet"/>
      </w:pPr>
      <w:r>
        <w:t>Aziende bancarie e di trasporto</w:t>
      </w:r>
    </w:p>
    <w:p>
      <w:pPr>
        <w:pStyle w:val="ListBullet"/>
      </w:pPr>
      <w:r>
        <w:t>Famiglie, circoli ricreativi e sportivi</w:t>
      </w:r>
    </w:p>
    <w:p>
      <w:pPr>
        <w:pStyle w:val="ListBullet"/>
      </w:pPr>
      <w:r>
        <w:t>Aziende di assistenza e beneficenza</w:t>
      </w:r>
    </w:p>
    <w:p>
      <w:r>
        <w:t>16. Nei sistemi a Costi Storici, l'azienda rileva:  (0.2 pt)</w:t>
      </w:r>
    </w:p>
    <w:p>
      <w:pPr>
        <w:pStyle w:val="ListBullet"/>
      </w:pPr>
      <w:r>
        <w:rPr>
          <w:b/>
        </w:rPr>
        <w:t>✅ I costi previsti in anticipo</w:t>
      </w:r>
    </w:p>
    <w:p>
      <w:pPr>
        <w:pStyle w:val="ListBullet"/>
      </w:pPr>
      <w:r>
        <w:t>I costi reali sostenuti</w:t>
      </w:r>
    </w:p>
    <w:p>
      <w:pPr>
        <w:pStyle w:val="ListBullet"/>
      </w:pPr>
      <w:r>
        <w:t>Solo i costi indiretti</w:t>
      </w:r>
    </w:p>
    <w:p>
      <w:pPr>
        <w:pStyle w:val="ListBullet"/>
      </w:pPr>
      <w:r>
        <w:t>Solo i costi evitabili</w:t>
      </w:r>
    </w:p>
    <w:p>
      <w:r>
        <w:t>17. Le aziende di produzione realizzano il loro scopo attuando quale processo?  (0.2 pt)</w:t>
      </w:r>
    </w:p>
    <w:p>
      <w:pPr>
        <w:pStyle w:val="ListBullet"/>
      </w:pPr>
      <w:r>
        <w:t>Un processo di trasformazione dei costi fissi</w:t>
      </w:r>
    </w:p>
    <w:p>
      <w:pPr>
        <w:pStyle w:val="ListBullet"/>
      </w:pPr>
      <w:r>
        <w:rPr>
          <w:b/>
        </w:rPr>
        <w:t>✅ Un processo di ammortamento</w:t>
      </w:r>
    </w:p>
    <w:p>
      <w:pPr>
        <w:pStyle w:val="ListBullet"/>
      </w:pPr>
      <w:r>
        <w:t>Un processo di costo storico</w:t>
      </w:r>
    </w:p>
    <w:p>
      <w:pPr>
        <w:pStyle w:val="ListBullet"/>
      </w:pPr>
      <w:r>
        <w:t>Un processo produttivo per il mercato che implica scambio</w:t>
      </w:r>
    </w:p>
    <w:p>
      <w:r>
        <w:t>18. Come viene calcolato il Profitto (P)?  (0.2 pt)</w:t>
      </w:r>
    </w:p>
    <w:p>
      <w:pPr>
        <w:pStyle w:val="ListBullet"/>
      </w:pPr>
      <w:r>
        <w:t>P = C * R</w:t>
      </w:r>
    </w:p>
    <w:p>
      <w:pPr>
        <w:pStyle w:val="ListBullet"/>
      </w:pPr>
      <w:r>
        <w:t>P = (CF + CV) * q</w:t>
      </w:r>
    </w:p>
    <w:p>
      <w:pPr>
        <w:pStyle w:val="ListBullet"/>
      </w:pPr>
      <w:r>
        <w:t>P = R – C</w:t>
      </w:r>
    </w:p>
    <w:p>
      <w:pPr>
        <w:pStyle w:val="ListBullet"/>
      </w:pPr>
      <w:r>
        <w:rPr>
          <w:b/>
        </w:rPr>
        <w:t>✅ P = C - R</w:t>
      </w:r>
    </w:p>
    <w:p>
      <w:r>
        <w:t>19. Quando l'azienda include la logistica, il marketing, le vendite e il servizio nei costi di prodotto, essa sta adottando una visione di costo:  (0.2 pt)</w:t>
      </w:r>
    </w:p>
    <w:p>
      <w:pPr>
        <w:pStyle w:val="ListBullet"/>
      </w:pPr>
      <w:r>
        <w:t>Completa (tutte le attività principali)</w:t>
      </w:r>
    </w:p>
    <w:p>
      <w:pPr>
        <w:pStyle w:val="ListBullet"/>
      </w:pPr>
      <w:r>
        <w:rPr>
          <w:b/>
        </w:rPr>
        <w:t>✅ Ristretta (solo trasformazione fisica)</w:t>
      </w:r>
    </w:p>
    <w:p>
      <w:pPr>
        <w:pStyle w:val="ListBullet"/>
      </w:pPr>
      <w:r>
        <w:t>Solo storica</w:t>
      </w:r>
    </w:p>
    <w:p>
      <w:pPr>
        <w:pStyle w:val="ListBullet"/>
      </w:pPr>
      <w:r>
        <w:t>Esclusivamente di periodo</w:t>
      </w:r>
    </w:p>
    <w:p>
      <w:r>
        <w:t>20. Come viene calcolato il Ricavo (R) di un'azienda?  (0.2 pt)</w:t>
      </w:r>
    </w:p>
    <w:p>
      <w:pPr>
        <w:pStyle w:val="ListBullet"/>
      </w:pPr>
      <w:r>
        <w:t>Sottraendo i Costi ai Ricavi</w:t>
      </w:r>
    </w:p>
    <w:p>
      <w:pPr>
        <w:pStyle w:val="ListBullet"/>
      </w:pPr>
      <w:r>
        <w:t>Dividendo i Risultati per le Risorse</w:t>
      </w:r>
    </w:p>
    <w:p>
      <w:pPr>
        <w:pStyle w:val="ListBullet"/>
      </w:pPr>
      <w:r>
        <w:t>Moltiplicando il prezzo per il numero di pezzi venduti (R = q*p)</w:t>
      </w:r>
    </w:p>
    <w:p>
      <w:pPr>
        <w:pStyle w:val="ListBullet"/>
      </w:pPr>
      <w:r>
        <w:rPr>
          <w:b/>
        </w:rPr>
        <w:t>✅ Sommando Costi Fissi e Costi Variabili</w:t>
      </w:r>
    </w:p>
    <w:p>
      <w:pPr>
        <w:pStyle w:val="Heading3"/>
      </w:pPr>
      <w:r>
        <w:t>Parte 2 – Domande a risposta aperta</w:t>
      </w:r>
    </w:p>
    <w:p>
      <w:r>
        <w:t>1. Quali sono i due obiettivi fondamentali che un'azienda deve perseguire in relazione a costi e risultati?  (1.0 pt)</w:t>
      </w:r>
    </w:p>
    <w:p>
      <w:r>
        <w:t>2. Descrivere le attività che caratterizzano le **aziende del settore primario**.  (1.0 pt)</w:t>
      </w:r>
    </w:p>
    <w:p>
      <w:r>
        <w:t>3. Descrivere le differenze tra sistemi a **costi storici** e sistemi a **costi standard** in termini di tempistica di rilevazione e funzione di controllo.  (1.0 pt)</w:t>
      </w:r>
    </w:p>
    <w:p>
      <w:r>
        <w:t>4. Fornire la definizione di "gestione aziendale" come insieme di operazioni.  (1.0 pt)</w:t>
      </w:r>
    </w:p>
    <w:p>
      <w:r>
        <w:t>5. Spiegare in cosa consiste l'**efficacia** aziendale e come viene calcolata, specificando come il suo valore varia al crescere degli obiettivi da raggiungere.  (1.0 pt)</w:t>
      </w:r>
    </w:p>
    <w:p>
      <w:r>
        <w:t>6. Quali sono i tre diversi parametri principali in base ai quali può essere classificato il sistema azienda, secondo la prima sezione del documento?  (1.0 pt)</w:t>
      </w:r>
    </w:p>
    <w:sectPr w:rsidR="00FC693F" w:rsidRPr="0006063C" w:rsidSect="00034616">
      <w:headerReference w:type="first" r:id="rId9"/>
      <w:pgSz w:w="12240" w:h="15840"/>
      <w:pgMar w:top="567" w:right="567" w:bottom="567" w:left="567" w:header="720" w:footer="720" w:gutter="0"/>
      <w:cols w:space="720" w:num="2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p>
    <w:pPr>
      <w:jc w:val="center"/>
    </w:pPr>
    <w:r>
      <w:rPr>
        <w:b/>
        <w:sz w:val="32"/>
      </w:rPr>
      <w:t>VERIFICA DI GPOI (CON SOLUZIONI)</w:t>
    </w:r>
  </w:p>
  <w:p>
    <w:pPr>
      <w:jc w:val="center"/>
    </w:pPr>
    <w:r>
      <w:t>NOME E COGNOME_____________________________  CLASSE_______  DATA____________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Arial" w:hAnsi="Arial"/>
      <w:b/>
      <w:bCs/>
      <w:color w:val="365F91" w:themeColor="accent1" w:themeShade="BF"/>
      <w:sz w:val="29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
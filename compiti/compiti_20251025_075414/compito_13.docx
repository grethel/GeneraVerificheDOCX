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13</w:t>
      </w:r>
    </w:p>
    <w:p>
      <w:pPr>
        <w:pStyle w:val="Heading3"/>
      </w:pPr>
      <w:r>
        <w:t>Parte 1 – Domande a risposta multipla</w:t>
      </w:r>
    </w:p>
    <w:p>
      <w:r>
        <w:t>1. Quale tipologia di costo di prodotto include l'acciaio per la carrozzeria e i pneumatici?  (0.2 pt)</w:t>
      </w:r>
    </w:p>
    <w:p>
      <w:pPr>
        <w:pStyle w:val="ListBullet"/>
      </w:pPr>
      <w:r>
        <w:t>Costi di Periodo</w:t>
      </w:r>
    </w:p>
    <w:p>
      <w:pPr>
        <w:pStyle w:val="ListBullet"/>
      </w:pPr>
      <w:r>
        <w:t>Costi di Lavoro Diretto</w:t>
      </w:r>
    </w:p>
    <w:p>
      <w:pPr>
        <w:pStyle w:val="ListBullet"/>
      </w:pPr>
      <w:r>
        <w:t>Costi di Materiali Diretti</w:t>
      </w:r>
    </w:p>
    <w:p>
      <w:pPr>
        <w:pStyle w:val="ListBullet"/>
      </w:pPr>
      <w:r>
        <w:t>Costi Indiretti di Produzione</w:t>
      </w:r>
    </w:p>
    <w:p>
      <w:r>
        <w:t>2. Cos'è l'ammortamento delle attrezzature?  (0.2 pt)</w:t>
      </w:r>
    </w:p>
    <w:p>
      <w:pPr>
        <w:pStyle w:val="ListBullet"/>
      </w:pPr>
      <w:r>
        <w:t>Un costo fisso che sparisce se la produzione si interrompe</w:t>
      </w:r>
    </w:p>
    <w:p>
      <w:pPr>
        <w:pStyle w:val="ListBullet"/>
      </w:pPr>
      <w:r>
        <w:t>Un tipo di costo variabile che dipende dalla quantità prodotta</w:t>
      </w:r>
    </w:p>
    <w:p>
      <w:pPr>
        <w:pStyle w:val="ListBullet"/>
      </w:pPr>
      <w:r>
        <w:t>Il costo totale di un bene acquistato in un solo anno</w:t>
      </w:r>
    </w:p>
    <w:p>
      <w:pPr>
        <w:pStyle w:val="ListBullet"/>
      </w:pPr>
      <w:r>
        <w:t>Un meccanismo contabile che spalma il costo di un bene durevole su più anni</w:t>
      </w:r>
    </w:p>
    <w:p>
      <w:r>
        <w:t>3. Qual è la formula per calcolare l'EFFICIENZA aziendale?  (0.2 pt)</w:t>
      </w:r>
    </w:p>
    <w:p>
      <w:pPr>
        <w:pStyle w:val="ListBullet"/>
      </w:pPr>
      <w:r>
        <w:t>Risultati Conseguiti / Risorse Impiegate</w:t>
      </w:r>
    </w:p>
    <w:p>
      <w:pPr>
        <w:pStyle w:val="ListBullet"/>
      </w:pPr>
      <w:r>
        <w:t>Obiettivi Ottenuti / Obiettivi da Raggiungere</w:t>
      </w:r>
    </w:p>
    <w:p>
      <w:pPr>
        <w:pStyle w:val="ListBullet"/>
      </w:pPr>
      <w:r>
        <w:t>Costi Evitabili / Costi Non Evitabili</w:t>
      </w:r>
    </w:p>
    <w:p>
      <w:pPr>
        <w:pStyle w:val="ListBullet"/>
      </w:pPr>
      <w:r>
        <w:t>Costi Totali / Ricavi Totali</w:t>
      </w:r>
    </w:p>
    <w:p>
      <w:r>
        <w:t>4. I Costi Normalizzati sono una via di mezzo che utilizza:  (0.2 pt)</w:t>
      </w:r>
    </w:p>
    <w:p>
      <w:pPr>
        <w:pStyle w:val="ListBullet"/>
      </w:pPr>
      <w:r>
        <w:t>Solo i costi evitabili a consuntivo</w:t>
      </w:r>
    </w:p>
    <w:p>
      <w:pPr>
        <w:pStyle w:val="ListBullet"/>
      </w:pPr>
      <w:r>
        <w:t>Costi standard sia per i diretti che per gli indiretti</w:t>
      </w:r>
    </w:p>
    <w:p>
      <w:pPr>
        <w:pStyle w:val="ListBullet"/>
      </w:pPr>
      <w:r>
        <w:t>Costi reali per i diretti e valori standard per gli indiretti</w:t>
      </w:r>
    </w:p>
    <w:p>
      <w:pPr>
        <w:pStyle w:val="ListBullet"/>
      </w:pPr>
      <w:r>
        <w:t>Costi standard per i diretti e costi reali per gli indiretti</w:t>
      </w:r>
    </w:p>
    <w:p>
      <w:r>
        <w:t>5. L'agricoltura e la pesca fanno parte di quale settore?  (0.2 pt)</w:t>
      </w:r>
    </w:p>
    <w:p>
      <w:pPr>
        <w:pStyle w:val="ListBullet"/>
      </w:pPr>
      <w:r>
        <w:t>Settore quaternario</w:t>
      </w:r>
    </w:p>
    <w:p>
      <w:pPr>
        <w:pStyle w:val="ListBullet"/>
      </w:pPr>
      <w:r>
        <w:t>Settore secondario</w:t>
      </w:r>
    </w:p>
    <w:p>
      <w:pPr>
        <w:pStyle w:val="ListBullet"/>
      </w:pPr>
      <w:r>
        <w:t>Settore terziario</w:t>
      </w:r>
    </w:p>
    <w:p>
      <w:pPr>
        <w:pStyle w:val="ListBullet"/>
      </w:pPr>
      <w:r>
        <w:t>Settore primario</w:t>
      </w:r>
    </w:p>
    <w:p>
      <w:r>
        <w:t>6. Qual è il ruolo principale dei software gestionali (come gli ERP) nel calcolo dei costi?  (0.2 pt)</w:t>
      </w:r>
    </w:p>
    <w:p>
      <w:pPr>
        <w:pStyle w:val="ListBullet"/>
      </w:pPr>
      <w:r>
        <w:t>Raccogliere e gestire i dati sui costi e supportare le decisioni strategiche</w:t>
      </w:r>
    </w:p>
    <w:p>
      <w:pPr>
        <w:pStyle w:val="ListBullet"/>
      </w:pPr>
      <w:r>
        <w:t>Sostituire completamente il personale amministrativo</w:t>
      </w:r>
    </w:p>
    <w:p>
      <w:pPr>
        <w:pStyle w:val="ListBullet"/>
      </w:pPr>
      <w:r>
        <w:t>Eliminare tutti i costi fissi</w:t>
      </w:r>
    </w:p>
    <w:p>
      <w:pPr>
        <w:pStyle w:val="ListBullet"/>
      </w:pPr>
      <w:r>
        <w:t>Aumentare i costi variabili</w:t>
      </w:r>
    </w:p>
    <w:p>
      <w:r>
        <w:t>7. Gli stipendi del personale amministrativo e dirigenziale sono classificati come Costi Non Evitabili perché:  (0.2 pt)</w:t>
      </w:r>
    </w:p>
    <w:p>
      <w:pPr>
        <w:pStyle w:val="ListBullet"/>
      </w:pPr>
      <w:r>
        <w:t>Vengono sostenuti solo se i ricavi superano i costi</w:t>
      </w:r>
    </w:p>
    <w:p>
      <w:pPr>
        <w:pStyle w:val="ListBullet"/>
      </w:pPr>
      <w:r>
        <w:t>Sono strettamente legati alla quantità prodotta</w:t>
      </w:r>
    </w:p>
    <w:p>
      <w:pPr>
        <w:pStyle w:val="ListBullet"/>
      </w:pPr>
      <w:r>
        <w:t>Sono costi che si annullano con la sospensione della produzione</w:t>
      </w:r>
    </w:p>
    <w:p>
      <w:pPr>
        <w:pStyle w:val="ListBullet"/>
      </w:pPr>
      <w:r>
        <w:t>Sono costi fissi che restano comunque</w:t>
      </w:r>
    </w:p>
    <w:p>
      <w:r>
        <w:t>8. Qual è la formula per calcolare l'EFFICACIA di un'azienda?  (0.2 pt)</w:t>
      </w:r>
    </w:p>
    <w:p>
      <w:pPr>
        <w:pStyle w:val="ListBullet"/>
      </w:pPr>
      <w:r>
        <w:t>Costi Variabili / Costi Fissi</w:t>
      </w:r>
    </w:p>
    <w:p>
      <w:pPr>
        <w:pStyle w:val="ListBullet"/>
      </w:pPr>
      <w:r>
        <w:t>Quantità Prodotta * Prezzo di Vendita</w:t>
      </w:r>
    </w:p>
    <w:p>
      <w:pPr>
        <w:pStyle w:val="ListBullet"/>
      </w:pPr>
      <w:r>
        <w:t>Risorse Impiegate / Risultati Conseguiti</w:t>
      </w:r>
    </w:p>
    <w:p>
      <w:pPr>
        <w:pStyle w:val="ListBullet"/>
      </w:pPr>
      <w:r>
        <w:t>Obiettivi Ottenuti / Obiettivi da Raggiungere</w:t>
      </w:r>
    </w:p>
    <w:p>
      <w:r>
        <w:t>9. Le aziende che operano nel campo della comunicazione e dell’informatica sono specificamente individuate come appartenenti a quale settore?  (0.2 pt)</w:t>
      </w:r>
    </w:p>
    <w:p>
      <w:pPr>
        <w:pStyle w:val="ListBullet"/>
      </w:pPr>
      <w:r>
        <w:t>Settore terziario</w:t>
      </w:r>
    </w:p>
    <w:p>
      <w:pPr>
        <w:pStyle w:val="ListBullet"/>
      </w:pPr>
      <w:r>
        <w:t>Settore primario</w:t>
      </w:r>
    </w:p>
    <w:p>
      <w:pPr>
        <w:pStyle w:val="ListBullet"/>
      </w:pPr>
      <w:r>
        <w:t>Settore secondario</w:t>
      </w:r>
    </w:p>
    <w:p>
      <w:pPr>
        <w:pStyle w:val="ListBullet"/>
      </w:pPr>
      <w:r>
        <w:t>Settore quaternario</w:t>
      </w:r>
    </w:p>
    <w:p>
      <w:r>
        <w:t>10. Quale dei seguenti non è un Costo Indiretto di Produzione secondo la definizione fornita?  (0.2 pt)</w:t>
      </w:r>
    </w:p>
    <w:p>
      <w:pPr>
        <w:pStyle w:val="ListBullet"/>
      </w:pPr>
      <w:r>
        <w:t>Stipendio del supervisore</w:t>
      </w:r>
    </w:p>
    <w:p>
      <w:pPr>
        <w:pStyle w:val="ListBullet"/>
      </w:pPr>
      <w:r>
        <w:t>Energia elettrica per i macchinari</w:t>
      </w:r>
    </w:p>
    <w:p>
      <w:pPr>
        <w:pStyle w:val="ListBullet"/>
      </w:pPr>
      <w:r>
        <w:t>Materie prime</w:t>
      </w:r>
    </w:p>
    <w:p>
      <w:pPr>
        <w:pStyle w:val="ListBullet"/>
      </w:pPr>
      <w:r>
        <w:t>Manutenzione degli impianti</w:t>
      </w:r>
    </w:p>
    <w:p>
      <w:r>
        <w:t>11. Qual è lo scopo delle aziende di erogazione?  (0.2 pt)</w:t>
      </w:r>
    </w:p>
    <w:p>
      <w:pPr>
        <w:pStyle w:val="ListBullet"/>
      </w:pPr>
      <w:r>
        <w:t>Attuare una funzione di distribuzione di beni</w:t>
      </w:r>
    </w:p>
    <w:p>
      <w:pPr>
        <w:pStyle w:val="ListBullet"/>
      </w:pPr>
      <w:r>
        <w:t>Attuare processi di trasformazione di materie prime</w:t>
      </w:r>
    </w:p>
    <w:p>
      <w:pPr>
        <w:pStyle w:val="ListBullet"/>
      </w:pPr>
      <w:r>
        <w:t>Soddisfare i bisogni di persone esterne (no-profit)</w:t>
      </w:r>
    </w:p>
    <w:p>
      <w:pPr>
        <w:pStyle w:val="ListBullet"/>
      </w:pPr>
      <w:r>
        <w:t>Realizzare profitto per gli azionisti</w:t>
      </w:r>
    </w:p>
    <w:p>
      <w:r>
        <w:t>12. La linea del Costo Fisso (CF) in un grafico, in relazione all'aumento della produzione, si presenta come:  (0.2 pt)</w:t>
      </w:r>
    </w:p>
    <w:p>
      <w:pPr>
        <w:pStyle w:val="ListBullet"/>
      </w:pPr>
      <w:r>
        <w:t>Crescente</w:t>
      </w:r>
    </w:p>
    <w:p>
      <w:pPr>
        <w:pStyle w:val="ListBullet"/>
      </w:pPr>
      <w:r>
        <w:t>Dapprima crescente e poi decrescente</w:t>
      </w:r>
    </w:p>
    <w:p>
      <w:pPr>
        <w:pStyle w:val="ListBullet"/>
      </w:pPr>
      <w:r>
        <w:t>Costante/invariata</w:t>
      </w:r>
    </w:p>
    <w:p>
      <w:pPr>
        <w:pStyle w:val="ListBullet"/>
      </w:pPr>
      <w:r>
        <w:t>Decrescente</w:t>
      </w:r>
    </w:p>
    <w:p>
      <w:r>
        <w:t>13. A quale settore appartengono le aziende artigiane e industriali?  (0.2 pt)</w:t>
      </w:r>
    </w:p>
    <w:p>
      <w:pPr>
        <w:pStyle w:val="ListBullet"/>
      </w:pPr>
      <w:r>
        <w:t>Settore terziario</w:t>
      </w:r>
    </w:p>
    <w:p>
      <w:pPr>
        <w:pStyle w:val="ListBullet"/>
      </w:pPr>
      <w:r>
        <w:t>Settore secondario</w:t>
      </w:r>
    </w:p>
    <w:p>
      <w:pPr>
        <w:pStyle w:val="ListBullet"/>
      </w:pPr>
      <w:r>
        <w:t>Settore primario</w:t>
      </w:r>
    </w:p>
    <w:p>
      <w:pPr>
        <w:pStyle w:val="ListBullet"/>
      </w:pPr>
      <w:r>
        <w:t>Settore quaternario</w:t>
      </w:r>
    </w:p>
    <w:p>
      <w:r>
        <w:t>14. In quale calcolo del costo di prodotto vengono utilizzati valori standard per i costi indiretti?  (0.2 pt)</w:t>
      </w:r>
    </w:p>
    <w:p>
      <w:pPr>
        <w:pStyle w:val="ListBullet"/>
      </w:pPr>
      <w:r>
        <w:t>Costi Storici</w:t>
      </w:r>
    </w:p>
    <w:p>
      <w:pPr>
        <w:pStyle w:val="ListBullet"/>
      </w:pPr>
      <w:r>
        <w:t>Costi Normalizzati</w:t>
      </w:r>
    </w:p>
    <w:p>
      <w:pPr>
        <w:pStyle w:val="ListBullet"/>
      </w:pPr>
      <w:r>
        <w:t>Costi di Periodo</w:t>
      </w:r>
    </w:p>
    <w:p>
      <w:pPr>
        <w:pStyle w:val="ListBullet"/>
      </w:pPr>
      <w:r>
        <w:t>Direct Costing</w:t>
      </w:r>
    </w:p>
    <w:p>
      <w:r>
        <w:t>15. La differenza di costo di 0,20 € tra il costo reale (8 €) e il costo standard (7,80 €) è definita:  (0.2 pt)</w:t>
      </w:r>
    </w:p>
    <w:p>
      <w:pPr>
        <w:pStyle w:val="ListBullet"/>
      </w:pPr>
      <w:r>
        <w:t>Efficacia</w:t>
      </w:r>
    </w:p>
    <w:p>
      <w:pPr>
        <w:pStyle w:val="ListBullet"/>
      </w:pPr>
      <w:r>
        <w:t>Ammortamento</w:t>
      </w:r>
    </w:p>
    <w:p>
      <w:pPr>
        <w:pStyle w:val="ListBullet"/>
      </w:pPr>
      <w:r>
        <w:t>Varianza</w:t>
      </w:r>
    </w:p>
    <w:p>
      <w:pPr>
        <w:pStyle w:val="ListBullet"/>
      </w:pPr>
      <w:r>
        <w:t>Ricavo</w:t>
      </w:r>
    </w:p>
    <w:p>
      <w:r>
        <w:t>16. Per raggiungere i propri obiettivi, la gestione aziendale prevede relazioni e processi che si svolgono sia all'interno dell'azienda che tra l'azienda e:  (0.2 pt)</w:t>
      </w:r>
    </w:p>
    <w:p>
      <w:pPr>
        <w:pStyle w:val="ListBullet"/>
      </w:pPr>
      <w:r>
        <w:t>Il "mondo esterno"</w:t>
      </w:r>
    </w:p>
    <w:p>
      <w:pPr>
        <w:pStyle w:val="ListBullet"/>
      </w:pPr>
      <w:r>
        <w:t>I costi standard</w:t>
      </w:r>
    </w:p>
    <w:p>
      <w:pPr>
        <w:pStyle w:val="ListBullet"/>
      </w:pPr>
      <w:r>
        <w:t>I soli costi di periodo</w:t>
      </w:r>
    </w:p>
    <w:p>
      <w:pPr>
        <w:pStyle w:val="ListBullet"/>
      </w:pPr>
      <w:r>
        <w:t>I soli costi storici</w:t>
      </w:r>
    </w:p>
    <w:p>
      <w:r>
        <w:t>17. Come viene calcolato il Ricavo (R) di un'azienda?  (0.2 pt)</w:t>
      </w:r>
    </w:p>
    <w:p>
      <w:pPr>
        <w:pStyle w:val="ListBullet"/>
      </w:pPr>
      <w:r>
        <w:t>Sottraendo i Costi ai Ricavi</w:t>
      </w:r>
    </w:p>
    <w:p>
      <w:pPr>
        <w:pStyle w:val="ListBullet"/>
      </w:pPr>
      <w:r>
        <w:t>Dividendo i Risultati per le Risorse</w:t>
      </w:r>
    </w:p>
    <w:p>
      <w:pPr>
        <w:pStyle w:val="ListBullet"/>
      </w:pPr>
      <w:r>
        <w:t>Sommando Costi Fissi e Costi Variabili</w:t>
      </w:r>
    </w:p>
    <w:p>
      <w:pPr>
        <w:pStyle w:val="ListBullet"/>
      </w:pPr>
      <w:r>
        <w:t>Moltiplicando il prezzo per il numero di pezzi venduti (R = q*p)</w:t>
      </w:r>
    </w:p>
    <w:p>
      <w:r>
        <w:t>18. Cosa sono i Costi di Lavoro Diretto?  (0.2 pt)</w:t>
      </w:r>
    </w:p>
    <w:p>
      <w:pPr>
        <w:pStyle w:val="ListBullet"/>
      </w:pPr>
      <w:r>
        <w:t>Stipendi del personale amministrativo</w:t>
      </w:r>
    </w:p>
    <w:p>
      <w:pPr>
        <w:pStyle w:val="ListBullet"/>
      </w:pPr>
      <w:r>
        <w:t>Costi di consulenze legali</w:t>
      </w:r>
    </w:p>
    <w:p>
      <w:pPr>
        <w:pStyle w:val="ListBullet"/>
      </w:pPr>
      <w:r>
        <w:t>Spese di marketing e pubblicità</w:t>
      </w:r>
    </w:p>
    <w:p>
      <w:pPr>
        <w:pStyle w:val="ListBullet"/>
      </w:pPr>
      <w:r>
        <w:t>Retribuzioni del personale che lavora direttamente sul prodotto</w:t>
      </w:r>
    </w:p>
    <w:p>
      <w:r>
        <w:t>19. Le aziende di produzione realizzano il loro scopo attuando quale processo?  (0.2 pt)</w:t>
      </w:r>
    </w:p>
    <w:p>
      <w:pPr>
        <w:pStyle w:val="ListBullet"/>
      </w:pPr>
      <w:r>
        <w:t>Un processo di ammortamento</w:t>
      </w:r>
    </w:p>
    <w:p>
      <w:pPr>
        <w:pStyle w:val="ListBullet"/>
      </w:pPr>
      <w:r>
        <w:t>Un processo di trasformazione dei costi fissi</w:t>
      </w:r>
    </w:p>
    <w:p>
      <w:pPr>
        <w:pStyle w:val="ListBullet"/>
      </w:pPr>
      <w:r>
        <w:t>Un processo produttivo per il mercato che implica scambio</w:t>
      </w:r>
    </w:p>
    <w:p>
      <w:pPr>
        <w:pStyle w:val="ListBullet"/>
      </w:pPr>
      <w:r>
        <w:t>Un processo di costo storico</w:t>
      </w:r>
    </w:p>
    <w:p>
      <w:r>
        <w:t>20. Secondo la seconda classificazione, le aziende pubbliche hanno come soggetto giuridico un ente pubblico che persegue:  (0.2 pt)</w:t>
      </w:r>
    </w:p>
    <w:p>
      <w:pPr>
        <w:pStyle w:val="ListBullet"/>
      </w:pPr>
      <w:r>
        <w:t>Gli interessi degli azionisti privati</w:t>
      </w:r>
    </w:p>
    <w:p>
      <w:pPr>
        <w:pStyle w:val="ListBullet"/>
      </w:pPr>
      <w:r>
        <w:t>Gli interessi della collettività</w:t>
      </w:r>
    </w:p>
    <w:p>
      <w:pPr>
        <w:pStyle w:val="ListBullet"/>
      </w:pPr>
      <w:r>
        <w:t>Il massimo lucro possibile</w:t>
      </w:r>
    </w:p>
    <w:p>
      <w:pPr>
        <w:pStyle w:val="ListBullet"/>
      </w:pPr>
      <w:r>
        <w:t>Gli interessi esclusivi del soggetto giuridico</w:t>
      </w:r>
    </w:p>
    <w:p>
      <w:pPr>
        <w:pStyle w:val="Heading3"/>
      </w:pPr>
      <w:r>
        <w:t>Parte 2 – Domande a risposta aperta</w:t>
      </w:r>
    </w:p>
    <w:p>
      <w:r>
        <w:t>1. Definire il concetto di **efficienza** aziendale e indicare la formula utilizzata per la sua misurazione.  (1.0 pt)</w:t>
      </w:r>
    </w:p>
    <w:p>
      <w:r>
        <w:t>2. Quali attività rientrano nel **settore terziario** e quali aziende specifiche vengono individuate come appartenenti al **settore quaternario**?  (1.0 pt)</w:t>
      </w:r>
    </w:p>
    <w:p>
      <w:r>
        <w:t>3. Secondo la seconda classificazione, come si distinguono le aziende in base alla natura del soggetto giuridico?  (1.0 pt)</w:t>
      </w:r>
    </w:p>
    <w:p>
      <w:r>
        <w:t>4. Descrivere il meccanismo contabile dell'**ammortamento** delle attrezzature e, facendo riferimento all'esempio fornito, spiegare come il costo di un bene durevole viene spalmato.  (1.0 pt)</w:t>
      </w:r>
    </w:p>
    <w:p>
      <w:r>
        <w:t>5. Spiegare in cosa consiste l'**efficacia** aziendale e come viene calcolata, specificando come il suo valore varia al crescere degli obiettivi da raggiungere.  (1.0 pt)</w:t>
      </w:r>
    </w:p>
    <w:p>
      <w:r>
        <w:t>6. Spiegare la differenza tra l'attribuzione dei costi utilizzando il metodo del **Direct Costing** rispetto al metodo del **Full Costing**.  (1.0 pt)</w:t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
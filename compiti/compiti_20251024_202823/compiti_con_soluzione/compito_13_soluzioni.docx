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Compito n° 13 – Soluzioni</w:t>
      </w:r>
    </w:p>
    <w:p>
      <w:pPr>
        <w:pStyle w:val="Heading3"/>
      </w:pPr>
      <w:r>
        <w:t>Parte 1 – Domande a risposta multipla</w:t>
      </w:r>
    </w:p>
    <w:p>
      <w:r>
        <w:t>1. I costi che, nell'ambito di un intervallo significativo di variazione del livello di attività, rimangono inalterati nel breve periodo sono definiti:  (0.2 pt)</w:t>
      </w:r>
    </w:p>
    <w:p>
      <w:pPr>
        <w:pStyle w:val="ListBullet"/>
      </w:pPr>
      <w:r>
        <w:t>Costi semivariabili</w:t>
      </w:r>
    </w:p>
    <w:p>
      <w:pPr>
        <w:pStyle w:val="ListBullet"/>
      </w:pPr>
      <w:r>
        <w:t>Costi di conversione</w:t>
      </w:r>
    </w:p>
    <w:p>
      <w:pPr>
        <w:pStyle w:val="ListBullet"/>
      </w:pPr>
      <w:r>
        <w:rPr>
          <w:b/>
        </w:rPr>
        <w:t>✅ Costi fissi</w:t>
      </w:r>
    </w:p>
    <w:p>
      <w:pPr>
        <w:pStyle w:val="ListBullet"/>
      </w:pPr>
      <w:r>
        <w:t>Costi variabili</w:t>
      </w:r>
    </w:p>
    <w:p>
      <w:r>
        <w:t>2. Cosa rappresenta l'Organigramma aziendale?  (0.2 pt)</w:t>
      </w:r>
    </w:p>
    <w:p>
      <w:pPr>
        <w:pStyle w:val="ListBullet"/>
      </w:pPr>
      <w:r>
        <w:t>La classificazione dei costi in evitabili e non evitabili</w:t>
      </w:r>
    </w:p>
    <w:p>
      <w:pPr>
        <w:pStyle w:val="ListBullet"/>
      </w:pPr>
      <w:r>
        <w:rPr>
          <w:b/>
        </w:rPr>
        <w:t>✅ La struttura, rappresentata graficamente i rapporti tra le risorse umane all'interno dell'azienda</w:t>
      </w:r>
    </w:p>
    <w:p>
      <w:pPr>
        <w:pStyle w:val="ListBullet"/>
      </w:pPr>
      <w:r>
        <w:t>La curva dei costi variabili</w:t>
      </w:r>
    </w:p>
    <w:p>
      <w:pPr>
        <w:pStyle w:val="ListBullet"/>
      </w:pPr>
      <w:r>
        <w:t>Il complesso dei beni materiali</w:t>
      </w:r>
    </w:p>
    <w:p>
      <w:r>
        <w:t>3. Il Whole Life Cycle Cost (WLCC) include:  (0.2 pt)</w:t>
      </w:r>
    </w:p>
    <w:p>
      <w:pPr>
        <w:pStyle w:val="ListBullet"/>
      </w:pPr>
      <w:r>
        <w:t>Solo i costi di manodopera diretta</w:t>
      </w:r>
    </w:p>
    <w:p>
      <w:pPr>
        <w:pStyle w:val="ListBullet"/>
      </w:pPr>
      <w:r>
        <w:rPr>
          <w:b/>
        </w:rPr>
        <w:t>✅ I costi esterni a carico della collettività (es. danni ambientali)</w:t>
      </w:r>
    </w:p>
    <w:p>
      <w:pPr>
        <w:pStyle w:val="ListBullet"/>
      </w:pPr>
      <w:r>
        <w:t>Solo i costi interni all'azienda (come nell'LCC)</w:t>
      </w:r>
    </w:p>
    <w:p>
      <w:pPr>
        <w:pStyle w:val="ListBullet"/>
      </w:pPr>
      <w:r>
        <w:t>I costi indiretti fissi, considerati sempre evitabili</w:t>
      </w:r>
    </w:p>
    <w:p>
      <w:r>
        <w:t>4. Le aziende che non hanno come fine il conseguimento di un lucro, bensì il diretto soddisfacimento dei bisogni dei propri membri, sono dette:  (0.2 pt)</w:t>
      </w:r>
    </w:p>
    <w:p>
      <w:pPr>
        <w:pStyle w:val="ListBullet"/>
      </w:pPr>
      <w:r>
        <w:t>Aziende di produzione indiretta</w:t>
      </w:r>
    </w:p>
    <w:p>
      <w:pPr>
        <w:pStyle w:val="ListBullet"/>
      </w:pPr>
      <w:r>
        <w:t>Aziende di produzione diretta</w:t>
      </w:r>
    </w:p>
    <w:p>
      <w:pPr>
        <w:pStyle w:val="ListBullet"/>
      </w:pPr>
      <w:r>
        <w:rPr>
          <w:b/>
        </w:rPr>
        <w:t>✅ Aziende di erogazione e di consumo</w:t>
      </w:r>
    </w:p>
    <w:p>
      <w:pPr>
        <w:pStyle w:val="ListBullet"/>
      </w:pPr>
      <w:r>
        <w:t>Imprese di mercato</w:t>
      </w:r>
    </w:p>
    <w:p>
      <w:r>
        <w:t>5. La formula utilizzata per calcolare i ricavi (R) è:  (0.2 pt)</w:t>
      </w:r>
    </w:p>
    <w:p>
      <w:pPr>
        <w:pStyle w:val="ListBullet"/>
      </w:pPr>
      <w:r>
        <w:rPr>
          <w:b/>
        </w:rPr>
        <w:t>✅ R = p · q (prezzo per quantità)</w:t>
      </w:r>
    </w:p>
    <w:p>
      <w:pPr>
        <w:pStyle w:val="ListBullet"/>
      </w:pPr>
      <w:r>
        <w:t>R = Cm – Rm (costo marginale meno ricavo marginale)</w:t>
      </w:r>
    </w:p>
    <w:p>
      <w:pPr>
        <w:pStyle w:val="ListBullet"/>
      </w:pPr>
      <w:r>
        <w:t>R = CT + CF (costo totale più costi fissi)</w:t>
      </w:r>
    </w:p>
    <w:p>
      <w:pPr>
        <w:pStyle w:val="ListBullet"/>
      </w:pPr>
      <w:r>
        <w:t>R = C – P (costi meno profitto)</w:t>
      </w:r>
    </w:p>
    <w:p>
      <w:r>
        <w:t>6. L'aspetto finanziario della gestione aziendale monitora:  (0.2 pt)</w:t>
      </w:r>
    </w:p>
    <w:p>
      <w:pPr>
        <w:pStyle w:val="ListBullet"/>
      </w:pPr>
      <w:r>
        <w:t>La trasformazione dei beni mediante la produzione</w:t>
      </w:r>
    </w:p>
    <w:p>
      <w:pPr>
        <w:pStyle w:val="ListBullet"/>
      </w:pPr>
      <w:r>
        <w:t>Il contributo delle operazioni alla produzione di ricchezza (costi/ricavi)</w:t>
      </w:r>
    </w:p>
    <w:p>
      <w:pPr>
        <w:pStyle w:val="ListBullet"/>
      </w:pPr>
      <w:r>
        <w:t>La definizione dei ruoli e delle regole organizzative</w:t>
      </w:r>
    </w:p>
    <w:p>
      <w:pPr>
        <w:pStyle w:val="ListBullet"/>
      </w:pPr>
      <w:r>
        <w:rPr>
          <w:b/>
        </w:rPr>
        <w:t>✅ I movimenti di moneta (entrate e uscite) che le operazioni determinano</w:t>
      </w:r>
    </w:p>
    <w:p>
      <w:r>
        <w:t>7. Cos'è l'azienda (o impresa) secondo la definizione fornita?  (0.2 pt)</w:t>
      </w:r>
    </w:p>
    <w:p>
      <w:pPr>
        <w:pStyle w:val="ListBullet"/>
      </w:pPr>
      <w:r>
        <w:t>L'attività professionale organizzata per produrre o scambiare beni/servizi</w:t>
      </w:r>
    </w:p>
    <w:p>
      <w:pPr>
        <w:pStyle w:val="ListBullet"/>
      </w:pPr>
      <w:r>
        <w:rPr>
          <w:b/>
        </w:rPr>
        <w:t>✅ Un complesso di persone, di mezzi e di beni volto al soddisfacimento dei bisogni umani attraverso la realizzazione di beni o servizi</w:t>
      </w:r>
    </w:p>
    <w:p>
      <w:pPr>
        <w:pStyle w:val="ListBullet"/>
      </w:pPr>
      <w:r>
        <w:t>Una struttura che opera unicamente nel primo settore</w:t>
      </w:r>
    </w:p>
    <w:p>
      <w:pPr>
        <w:pStyle w:val="ListBullet"/>
      </w:pPr>
      <w:r>
        <w:t>Un ente esclusivamente dedicato alla produzione di ricchezza</w:t>
      </w:r>
    </w:p>
    <w:p>
      <w:r>
        <w:t>8. A cosa serve il codice ATECO 2007 (fonte ISTAT)?  (0.2 pt)</w:t>
      </w:r>
    </w:p>
    <w:p>
      <w:pPr>
        <w:pStyle w:val="ListBullet"/>
      </w:pPr>
      <w:r>
        <w:t>Determinazione della curva dei ricavi marginali</w:t>
      </w:r>
    </w:p>
    <w:p>
      <w:pPr>
        <w:pStyle w:val="ListBullet"/>
      </w:pPr>
      <w:r>
        <w:t>Standardizzazione dei processi industriali secondo DIN 8580</w:t>
      </w:r>
    </w:p>
    <w:p>
      <w:pPr>
        <w:pStyle w:val="ListBullet"/>
      </w:pPr>
      <w:r>
        <w:rPr>
          <w:b/>
        </w:rPr>
        <w:t>✅ Classificazione delle attività economiche</w:t>
      </w:r>
    </w:p>
    <w:p>
      <w:pPr>
        <w:pStyle w:val="ListBullet"/>
      </w:pPr>
      <w:r>
        <w:t>Calcolo del costo di conversione</w:t>
      </w:r>
    </w:p>
    <w:p>
      <w:r>
        <w:t>9. Lo scopo di un'azienda può essere:  (0.2 pt)</w:t>
      </w:r>
    </w:p>
    <w:p>
      <w:pPr>
        <w:pStyle w:val="ListBullet"/>
      </w:pPr>
      <w:r>
        <w:t>Unicamente legato al volume produttivo</w:t>
      </w:r>
    </w:p>
    <w:p>
      <w:pPr>
        <w:pStyle w:val="ListBullet"/>
      </w:pPr>
      <w:r>
        <w:rPr>
          <w:b/>
        </w:rPr>
        <w:t>✅ Lucrativo o non lucrativo</w:t>
      </w:r>
    </w:p>
    <w:p>
      <w:pPr>
        <w:pStyle w:val="ListBullet"/>
      </w:pPr>
      <w:r>
        <w:t>Solo di utilità sociale</w:t>
      </w:r>
    </w:p>
    <w:p>
      <w:pPr>
        <w:pStyle w:val="ListBullet"/>
      </w:pPr>
      <w:r>
        <w:t>Esclusivamente di erogazione e consumo</w:t>
      </w:r>
    </w:p>
    <w:p>
      <w:r>
        <w:t>10. Il costo pieno aziendale è dato dalla somma di:  (0.2 pt)</w:t>
      </w:r>
    </w:p>
    <w:p>
      <w:pPr>
        <w:pStyle w:val="ListBullet"/>
      </w:pPr>
      <w:r>
        <w:rPr>
          <w:b/>
        </w:rPr>
        <w:t>✅ Costo pieno industriale e quota costi di periodo</w:t>
      </w:r>
    </w:p>
    <w:p>
      <w:pPr>
        <w:pStyle w:val="ListBullet"/>
      </w:pPr>
      <w:r>
        <w:t>Costo di conversione e costi del lavoro diretto</w:t>
      </w:r>
    </w:p>
    <w:p>
      <w:pPr>
        <w:pStyle w:val="ListBullet"/>
      </w:pPr>
      <w:r>
        <w:t>Costi evitabili e costi non evitabili</w:t>
      </w:r>
    </w:p>
    <w:p>
      <w:pPr>
        <w:pStyle w:val="ListBullet"/>
      </w:pPr>
      <w:r>
        <w:t>Costi indiretti fissi e costi indiretti variabili</w:t>
      </w:r>
    </w:p>
    <w:p>
      <w:r>
        <w:t>11. Secondo l'Art. 2555 c.c., l’azienda costituisce:  (0.2 pt)</w:t>
      </w:r>
    </w:p>
    <w:p>
      <w:pPr>
        <w:pStyle w:val="ListBullet"/>
      </w:pPr>
      <w:r>
        <w:t>L'insieme dei lavoratori e collaboratori</w:t>
      </w:r>
    </w:p>
    <w:p>
      <w:pPr>
        <w:pStyle w:val="ListBullet"/>
      </w:pPr>
      <w:r>
        <w:rPr>
          <w:b/>
        </w:rPr>
        <w:t>✅ Il complesso dei beni organizzati dall’imprenditore per l’esercizio dell’impresa</w:t>
      </w:r>
    </w:p>
    <w:p>
      <w:pPr>
        <w:pStyle w:val="ListBullet"/>
      </w:pPr>
      <w:r>
        <w:t>Le regole organizzative rappresentate da cariche e funzioni</w:t>
      </w:r>
    </w:p>
    <w:p>
      <w:pPr>
        <w:pStyle w:val="ListBullet"/>
      </w:pPr>
      <w:r>
        <w:t>La sola pubblica amministrazione</w:t>
      </w:r>
    </w:p>
    <w:p>
      <w:r>
        <w:t>12. Cosa rappresenta il Costo Marginale (Cm)?  (0.2 pt)</w:t>
      </w:r>
    </w:p>
    <w:p>
      <w:pPr>
        <w:pStyle w:val="ListBullet"/>
      </w:pPr>
      <w:r>
        <w:t>Il costo totale in assenza di costi variabili</w:t>
      </w:r>
    </w:p>
    <w:p>
      <w:pPr>
        <w:pStyle w:val="ListBullet"/>
      </w:pPr>
      <w:r>
        <w:t>Il valore esterno della produzione</w:t>
      </w:r>
    </w:p>
    <w:p>
      <w:pPr>
        <w:pStyle w:val="ListBullet"/>
      </w:pPr>
      <w:r>
        <w:rPr>
          <w:b/>
        </w:rPr>
        <w:t>✅ I costi per produrre “un elemento in più”</w:t>
      </w:r>
    </w:p>
    <w:p>
      <w:pPr>
        <w:pStyle w:val="ListBullet"/>
      </w:pPr>
      <w:r>
        <w:t>Il rapporto tra costi e ricavi</w:t>
      </w:r>
    </w:p>
    <w:p>
      <w:r>
        <w:t>13. In ambito giuridico, con "impresa" si fa riferimento a:  (0.2 pt)</w:t>
      </w:r>
    </w:p>
    <w:p>
      <w:pPr>
        <w:pStyle w:val="ListBullet"/>
      </w:pPr>
      <w:r>
        <w:rPr>
          <w:b/>
        </w:rPr>
        <w:t>✅ L'attività professionale organizzata per produrre o scambiare beni/servizi</w:t>
      </w:r>
    </w:p>
    <w:p>
      <w:pPr>
        <w:pStyle w:val="ListBullet"/>
      </w:pPr>
      <w:r>
        <w:t>Il patrimonio aziendale</w:t>
      </w:r>
    </w:p>
    <w:p>
      <w:pPr>
        <w:pStyle w:val="ListBullet"/>
      </w:pPr>
      <w:r>
        <w:t>L'organizzazione dei fattori produttivi</w:t>
      </w:r>
    </w:p>
    <w:p>
      <w:pPr>
        <w:pStyle w:val="ListBullet"/>
      </w:pPr>
      <w:r>
        <w:t>Il complesso di beni organizzati dall'imprenditore per l'esercizio di un'attività d'impresa</w:t>
      </w:r>
    </w:p>
    <w:p>
      <w:r>
        <w:t>14. I fattori produttivi specifici (o tecnici) consistono in:  (0.2 pt)</w:t>
      </w:r>
    </w:p>
    <w:p>
      <w:pPr>
        <w:pStyle w:val="ListBullet"/>
      </w:pPr>
      <w:r>
        <w:t>Denaro o altre disponibilità finanziarie equivalenti</w:t>
      </w:r>
    </w:p>
    <w:p>
      <w:pPr>
        <w:pStyle w:val="ListBullet"/>
      </w:pPr>
      <w:r>
        <w:rPr>
          <w:b/>
        </w:rPr>
        <w:t>✅ Beni e servizi destinati alla produzione, ottenuti sui mercati in cambio di denaro</w:t>
      </w:r>
    </w:p>
    <w:p>
      <w:pPr>
        <w:pStyle w:val="ListBullet"/>
      </w:pPr>
      <w:r>
        <w:t>Le relazioni di scambio con i clienti</w:t>
      </w:r>
    </w:p>
    <w:p>
      <w:pPr>
        <w:pStyle w:val="ListBullet"/>
      </w:pPr>
      <w:r>
        <w:t>Il profitto dell'impresa</w:t>
      </w:r>
    </w:p>
    <w:p>
      <w:r>
        <w:t>15. In quale settore operano le organizzazioni riconosciute con l'acronimo ONLUS?  (0.2 pt)</w:t>
      </w:r>
    </w:p>
    <w:p>
      <w:pPr>
        <w:pStyle w:val="ListBullet"/>
      </w:pPr>
      <w:r>
        <w:t>Quarto settore (informatica)</w:t>
      </w:r>
    </w:p>
    <w:p>
      <w:pPr>
        <w:pStyle w:val="ListBullet"/>
      </w:pPr>
      <w:r>
        <w:rPr>
          <w:b/>
        </w:rPr>
        <w:t>✅ Terzo settore</w:t>
      </w:r>
    </w:p>
    <w:p>
      <w:pPr>
        <w:pStyle w:val="ListBullet"/>
      </w:pPr>
      <w:r>
        <w:t>Secondo settore (aziende di mercato)</w:t>
      </w:r>
    </w:p>
    <w:p>
      <w:pPr>
        <w:pStyle w:val="ListBullet"/>
      </w:pPr>
      <w:r>
        <w:t>Primo settore (istituzioni pubbliche)</w:t>
      </w:r>
    </w:p>
    <w:p>
      <w:r>
        <w:t>16. Quale indice di efficienza è ottenuto dal rapporto tra costi e ricavi?  (0.2 pt)</w:t>
      </w:r>
    </w:p>
    <w:p>
      <w:pPr>
        <w:pStyle w:val="ListBullet"/>
      </w:pPr>
      <w:r>
        <w:rPr>
          <w:b/>
        </w:rPr>
        <w:t>✅ Indice di economicità</w:t>
      </w:r>
    </w:p>
    <w:p>
      <w:pPr>
        <w:pStyle w:val="ListBullet"/>
      </w:pPr>
      <w:r>
        <w:t>Indice di redditività</w:t>
      </w:r>
    </w:p>
    <w:p>
      <w:pPr>
        <w:pStyle w:val="ListBullet"/>
      </w:pPr>
      <w:r>
        <w:t>Efficacia organizzativa</w:t>
      </w:r>
    </w:p>
    <w:p>
      <w:pPr>
        <w:pStyle w:val="ListBullet"/>
      </w:pPr>
      <w:r>
        <w:t>Efficienza di mercato</w:t>
      </w:r>
    </w:p>
    <w:p>
      <w:r>
        <w:t>17. Qual è la formula del profitto (P)?  (0.2 pt)</w:t>
      </w:r>
    </w:p>
    <w:p>
      <w:pPr>
        <w:pStyle w:val="ListBullet"/>
      </w:pPr>
      <w:r>
        <w:t>P = p / q (Prezzo diviso quantità)</w:t>
      </w:r>
    </w:p>
    <w:p>
      <w:pPr>
        <w:pStyle w:val="ListBullet"/>
      </w:pPr>
      <w:r>
        <w:rPr>
          <w:b/>
        </w:rPr>
        <w:t>✅ P = R – C (Ricavi meno Costi)</w:t>
      </w:r>
    </w:p>
    <w:p>
      <w:pPr>
        <w:pStyle w:val="ListBullet"/>
      </w:pPr>
      <w:r>
        <w:t>P = Cm + Rm (Costo marginale più Ricavo marginale)</w:t>
      </w:r>
    </w:p>
    <w:p>
      <w:pPr>
        <w:pStyle w:val="ListBullet"/>
      </w:pPr>
      <w:r>
        <w:t>P = CF + CV (Costi fissi più Costi variabili)</w:t>
      </w:r>
    </w:p>
    <w:p>
      <w:r>
        <w:t>18. Il portafoglio applicativo direzionale supporta i cicli di:  (0.2 pt)</w:t>
      </w:r>
    </w:p>
    <w:p>
      <w:pPr>
        <w:pStyle w:val="ListBullet"/>
      </w:pPr>
      <w:r>
        <w:t>Processi primari dell'azienda</w:t>
      </w:r>
    </w:p>
    <w:p>
      <w:pPr>
        <w:pStyle w:val="ListBullet"/>
      </w:pPr>
      <w:r>
        <w:t>Amministrazione e contabilità</w:t>
      </w:r>
    </w:p>
    <w:p>
      <w:pPr>
        <w:pStyle w:val="ListBullet"/>
      </w:pPr>
      <w:r>
        <w:t>Logistica interna e operations</w:t>
      </w:r>
    </w:p>
    <w:p>
      <w:pPr>
        <w:pStyle w:val="ListBullet"/>
      </w:pPr>
      <w:r>
        <w:rPr>
          <w:b/>
        </w:rPr>
        <w:t>✅ Pianificazione strategica e di controllo delle risorse aziendali</w:t>
      </w:r>
    </w:p>
    <w:p>
      <w:r>
        <w:t>19. Gli stipendi dei dirigenti rientrano tipicamente nei:  (0.2 pt)</w:t>
      </w:r>
    </w:p>
    <w:p>
      <w:pPr>
        <w:pStyle w:val="ListBullet"/>
      </w:pPr>
      <w:r>
        <w:t>Costi indiretti variabili</w:t>
      </w:r>
    </w:p>
    <w:p>
      <w:pPr>
        <w:pStyle w:val="ListBullet"/>
      </w:pPr>
      <w:r>
        <w:t>Costi del lavoro diretto</w:t>
      </w:r>
    </w:p>
    <w:p>
      <w:pPr>
        <w:pStyle w:val="ListBullet"/>
      </w:pPr>
      <w:r>
        <w:rPr>
          <w:b/>
        </w:rPr>
        <w:t>✅ Costi di periodo (spese discrezionali)</w:t>
      </w:r>
    </w:p>
    <w:p>
      <w:pPr>
        <w:pStyle w:val="ListBullet"/>
      </w:pPr>
      <w:r>
        <w:t>Costi di materiali diretti</w:t>
      </w:r>
    </w:p>
    <w:p>
      <w:r>
        <w:t>20. Quali segmenti del portafoglio applicativo sono definiti "orizzontali"?  (0.2 pt)</w:t>
      </w:r>
    </w:p>
    <w:p>
      <w:pPr>
        <w:pStyle w:val="ListBullet"/>
      </w:pPr>
      <w:r>
        <w:t>Portafoglio primario e secondario</w:t>
      </w:r>
    </w:p>
    <w:p>
      <w:pPr>
        <w:pStyle w:val="ListBullet"/>
      </w:pPr>
      <w:r>
        <w:t>Solo il portafoglio operativo</w:t>
      </w:r>
    </w:p>
    <w:p>
      <w:pPr>
        <w:pStyle w:val="ListBullet"/>
      </w:pPr>
      <w:r>
        <w:rPr>
          <w:b/>
        </w:rPr>
        <w:t>✅ Portafoglio direzionale e portafoglio istituzionale</w:t>
      </w:r>
    </w:p>
    <w:p>
      <w:pPr>
        <w:pStyle w:val="ListBullet"/>
      </w:pPr>
      <w:r>
        <w:t>Portafoglio operativo e portafoglio direzionale</w:t>
      </w:r>
    </w:p>
    <w:p>
      <w:pPr>
        <w:pStyle w:val="Heading3"/>
      </w:pPr>
      <w:r>
        <w:t>Parte 2 – Domande a risposta aperta</w:t>
      </w:r>
    </w:p>
    <w:p>
      <w:r>
        <w:t>1. A quali finalità possono essere impiegati i metodi di costing di tipo storico (a consuntivo)?  (1.0 pt)</w:t>
      </w:r>
    </w:p>
    <w:p>
      <w:r>
        <w:br/>
        <w:br/>
        <w:br/>
      </w:r>
    </w:p>
    <w:p>
      <w:r>
        <w:t>2. Distinzione tra costi di prodotto e costi di periodo.  (1.0 pt)</w:t>
      </w:r>
    </w:p>
    <w:p>
      <w:r>
        <w:br/>
        <w:br/>
        <w:br/>
      </w:r>
    </w:p>
    <w:p>
      <w:r>
        <w:t>3. Quali sono i due criteri principali (modalità di rilevazione) che le imprese utilizzano per attribuire i costi ai prodotti e quali imprese tendono a preferire l'uno o l'altro?  (1.0 pt)</w:t>
      </w:r>
    </w:p>
    <w:p>
      <w:r>
        <w:br/>
        <w:br/>
        <w:br/>
      </w:r>
    </w:p>
    <w:p>
      <w:r>
        <w:t>4. Spiega la differenza tra efficacia ed efficienza in relazione agli obiettivi aziendali.  (1.0 pt)</w:t>
      </w:r>
    </w:p>
    <w:p>
      <w:r>
        <w:br/>
        <w:br/>
        <w:br/>
      </w:r>
    </w:p>
    <w:p>
      <w:r>
        <w:t>5. Quali sono i tipi di aziende che rientrano nelle aziende di erogazione?  (1.0 pt)</w:t>
      </w:r>
    </w:p>
    <w:p>
      <w:r>
        <w:br/>
        <w:br/>
        <w:br/>
      </w:r>
    </w:p>
    <w:p>
      <w:r>
        <w:t>6. Cosa si intende per "configurazione di costo"?  (1.0 pt)</w:t>
      </w:r>
    </w:p>
    <w:p>
      <w:r>
        <w:br/>
        <w:br/>
        <w:br/>
      </w:r>
    </w:p>
    <w:sectPr w:rsidR="00FC693F" w:rsidRPr="0006063C" w:rsidSect="00034616">
      <w:headerReference w:type="first" r:id="rId9"/>
      <w:pgSz w:w="12240" w:h="15840"/>
      <w:pgMar w:top="567" w:right="567" w:bottom="567" w:left="567" w:header="720" w:footer="720" w:gutter="0"/>
      <w:cols w:space="720" w:num="2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jc w:val="center"/>
    </w:pPr>
    <w:r>
      <w:rPr>
        <w:b/>
        <w:sz w:val="32"/>
      </w:rPr>
      <w:t>VERIFICA DI GPOI (CON SOLUZIONI)</w:t>
    </w:r>
  </w:p>
  <w:p>
    <w:pPr>
      <w:jc w:val="center"/>
    </w:pPr>
    <w:r>
      <w:t>NOME E COGNOME_____________________________  CLASSE_______  DATA____________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29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
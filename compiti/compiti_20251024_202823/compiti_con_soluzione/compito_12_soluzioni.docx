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12 – Soluzioni</w:t>
      </w:r>
    </w:p>
    <w:p>
      <w:pPr>
        <w:pStyle w:val="Heading3"/>
      </w:pPr>
      <w:r>
        <w:t>Parte 1 – Domande a risposta multipla</w:t>
      </w:r>
    </w:p>
    <w:p>
      <w:r>
        <w:t>1. Un'azienda di imbottigliamento di acque minerali è un esempio di:  (0.2 pt)</w:t>
      </w:r>
    </w:p>
    <w:p>
      <w:pPr>
        <w:pStyle w:val="ListBullet"/>
      </w:pPr>
      <w:r>
        <w:t>Azienda di erogazione</w:t>
      </w:r>
    </w:p>
    <w:p>
      <w:pPr>
        <w:pStyle w:val="ListBullet"/>
      </w:pPr>
      <w:r>
        <w:rPr>
          <w:b/>
        </w:rPr>
        <w:t>✅ Azienda di produzione diretta</w:t>
      </w:r>
    </w:p>
    <w:p>
      <w:pPr>
        <w:pStyle w:val="ListBullet"/>
      </w:pPr>
      <w:r>
        <w:t>Azienda mercantile</w:t>
      </w:r>
    </w:p>
    <w:p>
      <w:pPr>
        <w:pStyle w:val="ListBullet"/>
      </w:pPr>
      <w:r>
        <w:t>Azienda di consumo</w:t>
      </w:r>
    </w:p>
    <w:p>
      <w:r>
        <w:t>2. In ambito giuridico, con "impresa" si fa riferimento a:  (0.2 pt)</w:t>
      </w:r>
    </w:p>
    <w:p>
      <w:pPr>
        <w:pStyle w:val="ListBullet"/>
      </w:pPr>
      <w:r>
        <w:t>Il patrimonio aziendale</w:t>
      </w:r>
    </w:p>
    <w:p>
      <w:pPr>
        <w:pStyle w:val="ListBullet"/>
      </w:pPr>
      <w:r>
        <w:rPr>
          <w:b/>
        </w:rPr>
        <w:t>✅ L'attività professionale organizzata per produrre o scambiare beni/servizi</w:t>
      </w:r>
    </w:p>
    <w:p>
      <w:pPr>
        <w:pStyle w:val="ListBullet"/>
      </w:pPr>
      <w:r>
        <w:t>Il complesso di beni organizzati dall'imprenditore per l'esercizio di un'attività d'impresa</w:t>
      </w:r>
    </w:p>
    <w:p>
      <w:pPr>
        <w:pStyle w:val="ListBullet"/>
      </w:pPr>
      <w:r>
        <w:t>L'organizzazione dei fattori produttivi</w:t>
      </w:r>
    </w:p>
    <w:p>
      <w:r>
        <w:t>3. Qual è la formula del profitto (P)?  (0.2 pt)</w:t>
      </w:r>
    </w:p>
    <w:p>
      <w:pPr>
        <w:pStyle w:val="ListBullet"/>
      </w:pPr>
      <w:r>
        <w:t>P = CF + CV (Costi fissi più Costi variabili)</w:t>
      </w:r>
    </w:p>
    <w:p>
      <w:pPr>
        <w:pStyle w:val="ListBullet"/>
      </w:pPr>
      <w:r>
        <w:t>P = Cm + Rm (Costo marginale più Ricavo marginale)</w:t>
      </w:r>
    </w:p>
    <w:p>
      <w:pPr>
        <w:pStyle w:val="ListBullet"/>
      </w:pPr>
      <w:r>
        <w:t>P = p / q (Prezzo diviso quantità)</w:t>
      </w:r>
    </w:p>
    <w:p>
      <w:pPr>
        <w:pStyle w:val="ListBullet"/>
      </w:pPr>
      <w:r>
        <w:rPr>
          <w:b/>
        </w:rPr>
        <w:t>✅ P = R – C (Ricavi meno Costi)</w:t>
      </w:r>
    </w:p>
    <w:p>
      <w:r>
        <w:t>4. Le aziende che non hanno come fine il conseguimento di un lucro, bensì il diretto soddisfacimento dei bisogni dei propri membri, sono dette:  (0.2 pt)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rPr>
          <w:b/>
        </w:rPr>
        <w:t>✅ Aziende di erogazione e di consumo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Imprese di mercato</w:t>
      </w:r>
    </w:p>
    <w:p>
      <w:r>
        <w:t>5. Quale tra i seguenti è un bisogno economico?  (0.2 pt)</w:t>
      </w:r>
    </w:p>
    <w:p>
      <w:pPr>
        <w:pStyle w:val="ListBullet"/>
      </w:pPr>
      <w:r>
        <w:t>Dormire</w:t>
      </w:r>
    </w:p>
    <w:p>
      <w:pPr>
        <w:pStyle w:val="ListBullet"/>
      </w:pPr>
      <w:r>
        <w:t>Essere in quantità illimitata</w:t>
      </w:r>
    </w:p>
    <w:p>
      <w:pPr>
        <w:pStyle w:val="ListBullet"/>
      </w:pPr>
      <w:r>
        <w:t>Respirare</w:t>
      </w:r>
    </w:p>
    <w:p>
      <w:pPr>
        <w:pStyle w:val="ListBullet"/>
      </w:pPr>
      <w:r>
        <w:rPr>
          <w:b/>
        </w:rPr>
        <w:t>✅ Avere una casa</w:t>
      </w:r>
    </w:p>
    <w:p>
      <w:r>
        <w:t>6. Il portafoglio applicativo direzionale supporta i cicli di:  (0.2 pt)</w:t>
      </w:r>
    </w:p>
    <w:p>
      <w:pPr>
        <w:pStyle w:val="ListBullet"/>
      </w:pPr>
      <w:r>
        <w:t>Logistica interna e operations</w:t>
      </w:r>
    </w:p>
    <w:p>
      <w:pPr>
        <w:pStyle w:val="ListBullet"/>
      </w:pPr>
      <w:r>
        <w:t>Amministrazione e contabilità</w:t>
      </w:r>
    </w:p>
    <w:p>
      <w:pPr>
        <w:pStyle w:val="ListBullet"/>
      </w:pPr>
      <w:r>
        <w:rPr>
          <w:b/>
        </w:rPr>
        <w:t>✅ Pianificazione strategica e di controllo delle risorse aziendali</w:t>
      </w:r>
    </w:p>
    <w:p>
      <w:pPr>
        <w:pStyle w:val="ListBullet"/>
      </w:pPr>
      <w:r>
        <w:t>Processi primari dell'azienda</w:t>
      </w:r>
    </w:p>
    <w:p>
      <w:r>
        <w:t>7. L'aspetto finanziario della gestione aziendale monitora:  (0.2 pt)</w:t>
      </w:r>
    </w:p>
    <w:p>
      <w:pPr>
        <w:pStyle w:val="ListBullet"/>
      </w:pPr>
      <w:r>
        <w:t>La definizione dei ruoli e delle regole organizzative</w:t>
      </w:r>
    </w:p>
    <w:p>
      <w:pPr>
        <w:pStyle w:val="ListBullet"/>
      </w:pPr>
      <w:r>
        <w:rPr>
          <w:b/>
        </w:rPr>
        <w:t>✅ I movimenti di moneta (entrate e uscite) che le operazioni determinano</w:t>
      </w:r>
    </w:p>
    <w:p>
      <w:pPr>
        <w:pStyle w:val="ListBullet"/>
      </w:pPr>
      <w:r>
        <w:t>La trasformazione dei beni mediante la produzione</w:t>
      </w:r>
    </w:p>
    <w:p>
      <w:pPr>
        <w:pStyle w:val="ListBullet"/>
      </w:pPr>
      <w:r>
        <w:t>Il contributo delle operazioni alla produzione di ricchezza (costi/ricavi)</w:t>
      </w:r>
    </w:p>
    <w:p>
      <w:r>
        <w:t>8. Quali segmenti del portafoglio applicativo sono definiti "orizzontali"?  (0.2 pt)</w:t>
      </w:r>
    </w:p>
    <w:p>
      <w:pPr>
        <w:pStyle w:val="ListBullet"/>
      </w:pPr>
      <w:r>
        <w:rPr>
          <w:b/>
        </w:rPr>
        <w:t>✅ Portafoglio direzionale e portafoglio istituzionale</w:t>
      </w:r>
    </w:p>
    <w:p>
      <w:pPr>
        <w:pStyle w:val="ListBullet"/>
      </w:pPr>
      <w:r>
        <w:t>Solo il portafoglio operativo</w:t>
      </w:r>
    </w:p>
    <w:p>
      <w:pPr>
        <w:pStyle w:val="ListBullet"/>
      </w:pPr>
      <w:r>
        <w:t>Portafoglio operativo e portafoglio direzionale</w:t>
      </w:r>
    </w:p>
    <w:p>
      <w:pPr>
        <w:pStyle w:val="ListBullet"/>
      </w:pPr>
      <w:r>
        <w:t>Portafoglio primario e secondario</w:t>
      </w:r>
    </w:p>
    <w:p>
      <w:r>
        <w:t>9. A cosa serve il codice ATECO 2007 (fonte ISTAT)?  (0.2 pt)</w:t>
      </w:r>
    </w:p>
    <w:p>
      <w:pPr>
        <w:pStyle w:val="ListBullet"/>
      </w:pPr>
      <w:r>
        <w:t>Calcolo del costo di conversione</w:t>
      </w:r>
    </w:p>
    <w:p>
      <w:pPr>
        <w:pStyle w:val="ListBullet"/>
      </w:pPr>
      <w:r>
        <w:t>Determinazione della curva dei ricavi marginali</w:t>
      </w:r>
    </w:p>
    <w:p>
      <w:pPr>
        <w:pStyle w:val="ListBullet"/>
      </w:pPr>
      <w:r>
        <w:t>Standardizzazione dei processi industriali secondo DIN 8580</w:t>
      </w:r>
    </w:p>
    <w:p>
      <w:pPr>
        <w:pStyle w:val="ListBullet"/>
      </w:pPr>
      <w:r>
        <w:rPr>
          <w:b/>
        </w:rPr>
        <w:t>✅ Classificazione delle attività economiche</w:t>
      </w:r>
    </w:p>
    <w:p>
      <w:r>
        <w:t>10. Nei sistemi direct costing, si privilegia un criterio di:  (0.2 pt)</w:t>
      </w:r>
    </w:p>
    <w:p>
      <w:pPr>
        <w:pStyle w:val="ListBullet"/>
      </w:pPr>
      <w:r>
        <w:t>Attribuzione di quote di costi indiretti tramite basi di allocazione</w:t>
      </w:r>
    </w:p>
    <w:p>
      <w:pPr>
        <w:pStyle w:val="ListBullet"/>
      </w:pPr>
      <w:r>
        <w:t>Completezza dell'analisi (attribuendo tutti i costi)</w:t>
      </w:r>
    </w:p>
    <w:p>
      <w:pPr>
        <w:pStyle w:val="ListBullet"/>
      </w:pPr>
      <w:r>
        <w:rPr>
          <w:b/>
        </w:rPr>
        <w:t>✅ Responsabilità specifiche rispetto alla completezza dell'analisi</w:t>
      </w:r>
    </w:p>
    <w:p>
      <w:pPr>
        <w:pStyle w:val="ListBullet"/>
      </w:pPr>
      <w:r>
        <w:t>Rilevazione a consuntivo di tutti i costi</w:t>
      </w:r>
    </w:p>
    <w:p>
      <w:r>
        <w:t>11. I costi normalizzati sono una soluzione ibrida in cui la ripartizione dei costi indiretti si basa su:  (0.2 pt)</w:t>
      </w:r>
    </w:p>
    <w:p>
      <w:pPr>
        <w:pStyle w:val="ListBullet"/>
      </w:pPr>
      <w:r>
        <w:t>Valori consuntivi ingegneristici</w:t>
      </w:r>
    </w:p>
    <w:p>
      <w:pPr>
        <w:pStyle w:val="ListBullet"/>
      </w:pPr>
      <w:r>
        <w:rPr>
          <w:b/>
        </w:rPr>
        <w:t>✅ Valori standard</w:t>
      </w:r>
    </w:p>
    <w:p>
      <w:pPr>
        <w:pStyle w:val="ListBullet"/>
      </w:pPr>
      <w:r>
        <w:t>L'indice di redditività</w:t>
      </w:r>
    </w:p>
    <w:p>
      <w:pPr>
        <w:pStyle w:val="ListBullet"/>
      </w:pPr>
      <w:r>
        <w:t>La classificazione DIN 8580</w:t>
      </w:r>
    </w:p>
    <w:p>
      <w:r>
        <w:t>12. Il ruolo del lavoro nel sistema produttivo è quello di:  (0.2 pt)</w:t>
      </w:r>
    </w:p>
    <w:p>
      <w:pPr>
        <w:pStyle w:val="ListBullet"/>
      </w:pPr>
      <w:r>
        <w:t>Definire la classificazione ATECO</w:t>
      </w:r>
    </w:p>
    <w:p>
      <w:pPr>
        <w:pStyle w:val="ListBullet"/>
      </w:pPr>
      <w:r>
        <w:t>Rappresentare solo i costi fissi</w:t>
      </w:r>
    </w:p>
    <w:p>
      <w:pPr>
        <w:pStyle w:val="ListBullet"/>
      </w:pPr>
      <w:r>
        <w:rPr>
          <w:b/>
        </w:rPr>
        <w:t>✅ Trasformare il capitale in produzione</w:t>
      </w:r>
    </w:p>
    <w:p>
      <w:pPr>
        <w:pStyle w:val="ListBullet"/>
      </w:pPr>
      <w:r>
        <w:t>Essere sempre non evitabile</w:t>
      </w:r>
    </w:p>
    <w:p>
      <w:r>
        <w:t>13. L'indice di redditività è ottenuto dal rapporto:  (0.2 pt)</w:t>
      </w:r>
    </w:p>
    <w:p>
      <w:pPr>
        <w:pStyle w:val="ListBullet"/>
      </w:pPr>
      <w:r>
        <w:rPr>
          <w:b/>
        </w:rPr>
        <w:t>✅ Reddito/Capitale investito</w:t>
      </w:r>
    </w:p>
    <w:p>
      <w:pPr>
        <w:pStyle w:val="ListBullet"/>
      </w:pPr>
      <w:r>
        <w:t>Obiettivi ottenuti/Risorse impiegate</w:t>
      </w:r>
    </w:p>
    <w:p>
      <w:pPr>
        <w:pStyle w:val="ListBullet"/>
      </w:pPr>
      <w:r>
        <w:t>Volume produttivo/Ampiezza di gamma</w:t>
      </w:r>
    </w:p>
    <w:p>
      <w:pPr>
        <w:pStyle w:val="ListBullet"/>
      </w:pPr>
      <w:r>
        <w:t>Costi/Ricavi</w:t>
      </w:r>
    </w:p>
    <w:p>
      <w:r>
        <w:t>14. A quale settore appartengono le aziende che operano nel campo della comunicazione e dell'informatica?  (0.2 pt)</w:t>
      </w:r>
    </w:p>
    <w:p>
      <w:pPr>
        <w:pStyle w:val="ListBullet"/>
      </w:pPr>
      <w:r>
        <w:t>Settore terziario (generico)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rPr>
          <w:b/>
        </w:rPr>
        <w:t>✅ Settore quaternario</w:t>
      </w:r>
    </w:p>
    <w:p>
      <w:pPr>
        <w:pStyle w:val="ListBullet"/>
      </w:pPr>
      <w:r>
        <w:t>Settore primario</w:t>
      </w:r>
    </w:p>
    <w:p>
      <w:r>
        <w:t>15. Quali tra i seguenti sono considerati beni immateriali di un'azienda?  (0.2 pt)</w:t>
      </w:r>
    </w:p>
    <w:p>
      <w:pPr>
        <w:pStyle w:val="ListBullet"/>
      </w:pPr>
      <w:r>
        <w:t>Fabbricati, automezzi, denaro</w:t>
      </w:r>
    </w:p>
    <w:p>
      <w:pPr>
        <w:pStyle w:val="ListBullet"/>
      </w:pPr>
      <w:r>
        <w:t>Immobili, merci, impianti</w:t>
      </w:r>
    </w:p>
    <w:p>
      <w:pPr>
        <w:pStyle w:val="ListBullet"/>
      </w:pPr>
      <w:r>
        <w:t>Finanziamenti, macchinari, attrezzi</w:t>
      </w:r>
    </w:p>
    <w:p>
      <w:pPr>
        <w:pStyle w:val="ListBullet"/>
      </w:pPr>
      <w:r>
        <w:rPr>
          <w:b/>
        </w:rPr>
        <w:t>✅ Brevetti, marchi, idee</w:t>
      </w:r>
    </w:p>
    <w:p>
      <w:r>
        <w:t>16. Gli stipendi dei dirigenti rientrano tipicamente nei:  (0.2 pt)</w:t>
      </w:r>
    </w:p>
    <w:p>
      <w:pPr>
        <w:pStyle w:val="ListBullet"/>
      </w:pPr>
      <w:r>
        <w:t>Costi indiretti variabili</w:t>
      </w:r>
    </w:p>
    <w:p>
      <w:pPr>
        <w:pStyle w:val="ListBullet"/>
      </w:pPr>
      <w:r>
        <w:t>Costi di materiali diretti</w:t>
      </w:r>
    </w:p>
    <w:p>
      <w:pPr>
        <w:pStyle w:val="ListBullet"/>
      </w:pPr>
      <w:r>
        <w:t>Costi del lavoro diretto</w:t>
      </w:r>
    </w:p>
    <w:p>
      <w:pPr>
        <w:pStyle w:val="ListBullet"/>
      </w:pPr>
      <w:r>
        <w:rPr>
          <w:b/>
        </w:rPr>
        <w:t>✅ Costi di periodo (spese discrezionali)</w:t>
      </w:r>
    </w:p>
    <w:p>
      <w:r>
        <w:t>17. Le aziende di trasporto e quelle bancarie rientrano nelle:  (0.2 pt)</w:t>
      </w:r>
    </w:p>
    <w:p>
      <w:pPr>
        <w:pStyle w:val="ListBullet"/>
      </w:pPr>
      <w:r>
        <w:t>Aziende del settore primario</w:t>
      </w:r>
    </w:p>
    <w:p>
      <w:pPr>
        <w:pStyle w:val="ListBullet"/>
      </w:pPr>
      <w:r>
        <w:rPr>
          <w:b/>
        </w:rPr>
        <w:t>✅ Aziende di produzione indiretta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no-profit</w:t>
      </w:r>
    </w:p>
    <w:p>
      <w:r>
        <w:t>18. L'equazione $CT = CF + CV$ rappresenta:  (0.2 pt)</w:t>
      </w:r>
    </w:p>
    <w:p>
      <w:pPr>
        <w:pStyle w:val="ListBullet"/>
      </w:pPr>
      <w:r>
        <w:t>Il profitto (P)</w:t>
      </w:r>
    </w:p>
    <w:p>
      <w:pPr>
        <w:pStyle w:val="ListBullet"/>
      </w:pPr>
      <w:r>
        <w:rPr>
          <w:b/>
        </w:rPr>
        <w:t>✅ Il costo totale (CT)</w:t>
      </w:r>
    </w:p>
    <w:p>
      <w:pPr>
        <w:pStyle w:val="ListBullet"/>
      </w:pPr>
      <w:r>
        <w:t>L'indice di economicità</w:t>
      </w:r>
    </w:p>
    <w:p>
      <w:pPr>
        <w:pStyle w:val="ListBullet"/>
      </w:pPr>
      <w:r>
        <w:t>La curva dei ricavi</w:t>
      </w:r>
    </w:p>
    <w:p>
      <w:r>
        <w:t>19. I sistemi informativi integrati, noti come ERP, si fondano su:  (0.2 pt)</w:t>
      </w:r>
    </w:p>
    <w:p>
      <w:pPr>
        <w:pStyle w:val="ListBullet"/>
      </w:pPr>
      <w:r>
        <w:t>Applicazioni software non integrate</w:t>
      </w:r>
    </w:p>
    <w:p>
      <w:pPr>
        <w:pStyle w:val="ListBullet"/>
      </w:pPr>
      <w:r>
        <w:t>Metodi di rilevazione storici</w:t>
      </w:r>
    </w:p>
    <w:p>
      <w:pPr>
        <w:pStyle w:val="ListBullet"/>
      </w:pPr>
      <w:r>
        <w:rPr>
          <w:b/>
        </w:rPr>
        <w:t>✅ Una base dati condivisa</w:t>
      </w:r>
    </w:p>
    <w:p>
      <w:pPr>
        <w:pStyle w:val="ListBullet"/>
      </w:pPr>
      <w:r>
        <w:t>Unicamente sul portafoglio istituzionale</w:t>
      </w:r>
    </w:p>
    <w:p>
      <w:r>
        <w:t>20. Quali sono le due fasi principali dell'attività economica?  (0.2 pt)</w:t>
      </w:r>
    </w:p>
    <w:p>
      <w:pPr>
        <w:pStyle w:val="ListBullet"/>
      </w:pPr>
      <w:r>
        <w:t>Risparmio e investimento</w:t>
      </w:r>
    </w:p>
    <w:p>
      <w:pPr>
        <w:pStyle w:val="ListBullet"/>
      </w:pPr>
      <w:r>
        <w:rPr>
          <w:b/>
        </w:rPr>
        <w:t>✅ Produzione e consumo</w:t>
      </w:r>
    </w:p>
    <w:p>
      <w:pPr>
        <w:pStyle w:val="ListBullet"/>
      </w:pPr>
      <w:r>
        <w:t>Finanziamento e disinvestimento</w:t>
      </w:r>
    </w:p>
    <w:p>
      <w:pPr>
        <w:pStyle w:val="ListBullet"/>
      </w:pPr>
      <w:r>
        <w:t>Acquisizione e distribuzione</w:t>
      </w:r>
    </w:p>
    <w:p>
      <w:pPr>
        <w:pStyle w:val="Heading3"/>
      </w:pPr>
      <w:r>
        <w:t>Parte 2 – Domande a risposta aperta</w:t>
      </w:r>
    </w:p>
    <w:p>
      <w:r>
        <w:t>1. Quali sono le fasi del ciclo di vita di un prodotto (Life Cycle Cost)? (Elenco)  (1.0 pt)</w:t>
      </w:r>
    </w:p>
    <w:p>
      <w:r>
        <w:br/>
        <w:br/>
        <w:br/>
      </w:r>
    </w:p>
    <w:p>
      <w:r>
        <w:t>2. Spiega la classificazione dei costi in evitabili e non evitabili, basata sulla rilevanza decisionale.  (1.0 pt)</w:t>
      </w:r>
    </w:p>
    <w:p>
      <w:r>
        <w:br/>
        <w:br/>
        <w:br/>
      </w:r>
    </w:p>
    <w:p>
      <w:r>
        <w:t>3. Quali sono i due criteri principali (modalità di rilevazione) che le imprese utilizzano per attribuire i costi ai prodotti e quali imprese tendono a preferire l'uno o l'altro?  (1.0 pt)</w:t>
      </w:r>
    </w:p>
    <w:p>
      <w:r>
        <w:br/>
        <w:br/>
        <w:br/>
      </w:r>
    </w:p>
    <w:p>
      <w:r>
        <w:t>4. Spiega la differenza tra costi fissi, variabili e semivariabili.  (1.0 pt)</w:t>
      </w:r>
    </w:p>
    <w:p>
      <w:r>
        <w:br/>
        <w:br/>
        <w:br/>
      </w:r>
    </w:p>
    <w:p>
      <w:r>
        <w:t>5. Quali sono i quattro momenti fondamentali dell’attività aziendale in base alle operazioni di gestione?  (1.0 pt)</w:t>
      </w:r>
    </w:p>
    <w:p>
      <w:r>
        <w:br/>
        <w:br/>
        <w:br/>
      </w:r>
    </w:p>
    <w:p>
      <w:r>
        <w:t>6. Spiega la differenza tra efficacia ed efficienza in relazione agli obiettivi aziendali.  (1.0 pt)</w:t>
      </w:r>
    </w:p>
    <w:p>
      <w:r>
        <w:br/>
        <w:br/>
        <w:br/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
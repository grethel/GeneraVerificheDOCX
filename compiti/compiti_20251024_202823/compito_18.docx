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18</w:t>
      </w:r>
    </w:p>
    <w:p>
      <w:pPr>
        <w:pStyle w:val="Heading3"/>
      </w:pPr>
      <w:r>
        <w:t>Parte 1 – Domande a risposta multipla</w:t>
      </w:r>
    </w:p>
    <w:p>
      <w:r>
        <w:t>1. Quali tra i seguenti sono considerati beni immateriali di un'azienda?  (0.2 pt)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t>Immobili, merci, impianti</w:t>
      </w:r>
    </w:p>
    <w:p>
      <w:pPr>
        <w:pStyle w:val="ListBullet"/>
      </w:pPr>
      <w:r>
        <w:t>Brevetti, marchi, idee</w:t>
      </w:r>
    </w:p>
    <w:p>
      <w:pPr>
        <w:pStyle w:val="ListBullet"/>
      </w:pPr>
      <w:r>
        <w:t>Fabbricati, automezzi, denaro</w:t>
      </w:r>
    </w:p>
    <w:p>
      <w:r>
        <w:t>2. Quale tra i seguenti è un fattore produttivo originario?  (0.2 pt)</w:t>
      </w:r>
    </w:p>
    <w:p>
      <w:pPr>
        <w:pStyle w:val="ListBullet"/>
      </w:pPr>
      <w:r>
        <w:t>L'efficacia organizzativa</w:t>
      </w:r>
    </w:p>
    <w:p>
      <w:pPr>
        <w:pStyle w:val="ListBullet"/>
      </w:pPr>
      <w:r>
        <w:t>Il lavoro</w:t>
      </w:r>
    </w:p>
    <w:p>
      <w:pPr>
        <w:pStyle w:val="ListBullet"/>
      </w:pPr>
      <w:r>
        <w:t>Il codice ATECO</w:t>
      </w:r>
    </w:p>
    <w:p>
      <w:pPr>
        <w:pStyle w:val="ListBullet"/>
      </w:pPr>
      <w:r>
        <w:t>La struttura piramidale</w:t>
      </w:r>
    </w:p>
    <w:p>
      <w:r>
        <w:t>3. Il Whole Life Cycle Cost (WLCC) include:  (0.2 pt)</w:t>
      </w:r>
    </w:p>
    <w:p>
      <w:pPr>
        <w:pStyle w:val="ListBullet"/>
      </w:pPr>
      <w:r>
        <w:t>Solo i costi interni all'azienda (come nell'LCC)</w:t>
      </w:r>
    </w:p>
    <w:p>
      <w:pPr>
        <w:pStyle w:val="ListBullet"/>
      </w:pPr>
      <w:r>
        <w:t>Solo i costi di manodopera diretta</w:t>
      </w:r>
    </w:p>
    <w:p>
      <w:pPr>
        <w:pStyle w:val="ListBullet"/>
      </w:pPr>
      <w:r>
        <w:t>I costi esterni a carico della collettività (es. danni ambientali)</w:t>
      </w:r>
    </w:p>
    <w:p>
      <w:pPr>
        <w:pStyle w:val="ListBullet"/>
      </w:pPr>
      <w:r>
        <w:t>I costi indiretti fissi, considerati sempre evitabili</w:t>
      </w:r>
    </w:p>
    <w:p>
      <w:r>
        <w:t>4.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Imprese di mercato</w:t>
      </w:r>
    </w:p>
    <w:p>
      <w:pPr>
        <w:pStyle w:val="ListBullet"/>
      </w:pPr>
      <w:r>
        <w:t>Aziende di erogazione e di consumo</w:t>
      </w:r>
    </w:p>
    <w:p>
      <w:r>
        <w:t>5. I sistemi informativi integrati, noti come ERP, si fondano su:  (0.2 pt)</w:t>
      </w:r>
    </w:p>
    <w:p>
      <w:pPr>
        <w:pStyle w:val="ListBullet"/>
      </w:pPr>
      <w:r>
        <w:t>Unicamente sul portafoglio istituzionale</w:t>
      </w:r>
    </w:p>
    <w:p>
      <w:pPr>
        <w:pStyle w:val="ListBullet"/>
      </w:pPr>
      <w:r>
        <w:t>Metodi di rilevazione storici</w:t>
      </w:r>
    </w:p>
    <w:p>
      <w:pPr>
        <w:pStyle w:val="ListBullet"/>
      </w:pPr>
      <w:r>
        <w:t>Applicazioni software non integrate</w:t>
      </w:r>
    </w:p>
    <w:p>
      <w:pPr>
        <w:pStyle w:val="ListBullet"/>
      </w:pPr>
      <w:r>
        <w:t>Una base dati condivisa</w:t>
      </w:r>
    </w:p>
    <w:p>
      <w:r>
        <w:t>6. Un esempio tipico di costi evitabili è rappresentato da:  (0.2 pt)</w:t>
      </w:r>
    </w:p>
    <w:p>
      <w:pPr>
        <w:pStyle w:val="ListBullet"/>
      </w:pPr>
      <w:r>
        <w:t>I costi di periodo non influenzati dalla decisione</w:t>
      </w:r>
    </w:p>
    <w:p>
      <w:pPr>
        <w:pStyle w:val="ListBullet"/>
      </w:pPr>
      <w:r>
        <w:t>Gli ammortamenti dei macchinari</w:t>
      </w:r>
    </w:p>
    <w:p>
      <w:pPr>
        <w:pStyle w:val="ListBullet"/>
      </w:pPr>
      <w:r>
        <w:t>Gli affitti degli immobili (indiretti fissi)</w:t>
      </w:r>
    </w:p>
    <w:p>
      <w:pPr>
        <w:pStyle w:val="ListBullet"/>
      </w:pPr>
      <w:r>
        <w:t>I materiali diretti</w:t>
      </w:r>
    </w:p>
    <w:p>
      <w:r>
        <w:t>7. Le aziende del settore primario si concentrano su:  (0.2 pt)</w:t>
      </w:r>
    </w:p>
    <w:p>
      <w:pPr>
        <w:pStyle w:val="ListBullet"/>
      </w:pPr>
      <w:r>
        <w:t>Lo sfruttamento delle risorse naturali (agricoltura, pesca)</w:t>
      </w:r>
    </w:p>
    <w:p>
      <w:pPr>
        <w:pStyle w:val="ListBullet"/>
      </w:pPr>
      <w:r>
        <w:t>Il campo della comunicazione e dell'informatica</w:t>
      </w:r>
    </w:p>
    <w:p>
      <w:pPr>
        <w:pStyle w:val="ListBullet"/>
      </w:pPr>
      <w:r>
        <w:t>La fornitura di servizi immateriali</w:t>
      </w:r>
    </w:p>
    <w:p>
      <w:pPr>
        <w:pStyle w:val="ListBullet"/>
      </w:pPr>
      <w:r>
        <w:t>La trasformazione complessa dei prodotti materiali</w:t>
      </w:r>
    </w:p>
    <w:p>
      <w:r>
        <w:t>8. I costi indiretti fissi (affitti, ammortamenti) sono tendenzialmente:  (0.2 pt)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t>Costi non evitabili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evitabili nel breve periodo</w:t>
      </w:r>
    </w:p>
    <w:p>
      <w:r>
        <w:t>9. Quale indice di efficienza è ottenuto dal rapporto tra costi e ricavi?  (0.2 pt)</w:t>
      </w:r>
    </w:p>
    <w:p>
      <w:pPr>
        <w:pStyle w:val="ListBullet"/>
      </w:pPr>
      <w:r>
        <w:t>Indice di redditività</w:t>
      </w:r>
    </w:p>
    <w:p>
      <w:pPr>
        <w:pStyle w:val="ListBullet"/>
      </w:pPr>
      <w:r>
        <w:t>Efficienza di mercato</w:t>
      </w:r>
    </w:p>
    <w:p>
      <w:pPr>
        <w:pStyle w:val="ListBullet"/>
      </w:pPr>
      <w:r>
        <w:t>Efficacia organizzativa</w:t>
      </w:r>
    </w:p>
    <w:p>
      <w:pPr>
        <w:pStyle w:val="ListBullet"/>
      </w:pPr>
      <w:r>
        <w:t>Indice di economicità</w:t>
      </w:r>
    </w:p>
    <w:p>
      <w:r>
        <w:t>10. L'indice di redditività è ottenuto dal rapporto:  (0.2 pt)</w:t>
      </w:r>
    </w:p>
    <w:p>
      <w:pPr>
        <w:pStyle w:val="ListBullet"/>
      </w:pPr>
      <w:r>
        <w:t>Costi/Ricavi</w:t>
      </w:r>
    </w:p>
    <w:p>
      <w:pPr>
        <w:pStyle w:val="ListBullet"/>
      </w:pPr>
      <w:r>
        <w:t>Volume produttivo/Ampiezza di gamma</w:t>
      </w:r>
    </w:p>
    <w:p>
      <w:pPr>
        <w:pStyle w:val="ListBullet"/>
      </w:pPr>
      <w:r>
        <w:t>Reddito/Capitale investito</w:t>
      </w:r>
    </w:p>
    <w:p>
      <w:pPr>
        <w:pStyle w:val="ListBullet"/>
      </w:pPr>
      <w:r>
        <w:t>Obiettivi ottenuti/Risorse impiegate</w:t>
      </w:r>
    </w:p>
    <w:p>
      <w:r>
        <w:t>11. L'aspetto economico della gestione considera:  (0.2 pt)</w:t>
      </w:r>
    </w:p>
    <w:p>
      <w:pPr>
        <w:pStyle w:val="ListBullet"/>
      </w:pPr>
      <w:r>
        <w:t>Il contributo delle operazioni alla produzione di ricchezza (costi e ricavi)</w:t>
      </w:r>
    </w:p>
    <w:p>
      <w:pPr>
        <w:pStyle w:val="ListBullet"/>
      </w:pPr>
      <w:r>
        <w:t>L'organizzazione delle persone</w:t>
      </w:r>
    </w:p>
    <w:p>
      <w:pPr>
        <w:pStyle w:val="ListBullet"/>
      </w:pPr>
      <w:r>
        <w:t>I movimenti di moneta e le disponibilità liquide</w:t>
      </w:r>
    </w:p>
    <w:p>
      <w:pPr>
        <w:pStyle w:val="ListBullet"/>
      </w:pPr>
      <w:r>
        <w:t>La trasformazione dei beni mediante l'apporto tecnico</w:t>
      </w:r>
    </w:p>
    <w:p>
      <w:r>
        <w:t>12. In quale tipo di sistema i costi vengono definiti in sede preventiva come valore obiettivo?  (0.2 pt)</w:t>
      </w:r>
    </w:p>
    <w:p>
      <w:pPr>
        <w:pStyle w:val="ListBullet"/>
      </w:pPr>
      <w:r>
        <w:t>Sistemi a costi normalizzati</w:t>
      </w:r>
    </w:p>
    <w:p>
      <w:pPr>
        <w:pStyle w:val="ListBullet"/>
      </w:pPr>
      <w:r>
        <w:t>Sistemi a costi standard</w:t>
      </w:r>
    </w:p>
    <w:p>
      <w:pPr>
        <w:pStyle w:val="ListBullet"/>
      </w:pPr>
      <w:r>
        <w:t>Sistemi a costi storici (o a consuntivo)</w:t>
      </w:r>
    </w:p>
    <w:p>
      <w:pPr>
        <w:pStyle w:val="ListBullet"/>
      </w:pPr>
      <w:r>
        <w:t>Sistemi di direct costing</w:t>
      </w:r>
    </w:p>
    <w:p>
      <w:r>
        <w:t>13. I costi che, nell'ambito di un intervallo significativo di variazione del livello di attività, rimangono inalterati nel breve periodo sono definiti:  (0.2 pt)</w:t>
      </w:r>
    </w:p>
    <w:p>
      <w:pPr>
        <w:pStyle w:val="ListBullet"/>
      </w:pPr>
      <w:r>
        <w:t>Costi di conversione</w:t>
      </w:r>
    </w:p>
    <w:p>
      <w:pPr>
        <w:pStyle w:val="ListBullet"/>
      </w:pPr>
      <w:r>
        <w:t>Costi fissi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variabili</w:t>
      </w:r>
    </w:p>
    <w:p>
      <w:r>
        <w:t>14. La formula utilizzata per calcolare i ricavi (R) è:  (0.2 pt)</w:t>
      </w:r>
    </w:p>
    <w:p>
      <w:pPr>
        <w:pStyle w:val="ListBullet"/>
      </w:pPr>
      <w:r>
        <w:t>R = CT + CF (costo totale più costi fissi)</w:t>
      </w:r>
    </w:p>
    <w:p>
      <w:pPr>
        <w:pStyle w:val="ListBullet"/>
      </w:pPr>
      <w:r>
        <w:t>R = Cm – Rm (costo marginale meno ricavo marginale)</w:t>
      </w:r>
    </w:p>
    <w:p>
      <w:pPr>
        <w:pStyle w:val="ListBullet"/>
      </w:pPr>
      <w:r>
        <w:t>R = C – P (costi meno profitto)</w:t>
      </w:r>
    </w:p>
    <w:p>
      <w:pPr>
        <w:pStyle w:val="ListBullet"/>
      </w:pPr>
      <w:r>
        <w:t>R = p · q (prezzo per quantità)</w:t>
      </w:r>
    </w:p>
    <w:p>
      <w:r>
        <w:t>15. In quale fase di gestione l'azienda combina i fattori acquisiti per produrre beni o servizi?  (0.2 pt)</w:t>
      </w:r>
    </w:p>
    <w:p>
      <w:pPr>
        <w:pStyle w:val="ListBullet"/>
      </w:pPr>
      <w:r>
        <w:t>Impiego/investimento</w:t>
      </w:r>
    </w:p>
    <w:p>
      <w:pPr>
        <w:pStyle w:val="ListBullet"/>
      </w:pPr>
      <w:r>
        <w:t>Finanziamento</w:t>
      </w:r>
    </w:p>
    <w:p>
      <w:pPr>
        <w:pStyle w:val="ListBullet"/>
      </w:pPr>
      <w:r>
        <w:t>Vendita del prodotto (disinvestimento)</w:t>
      </w:r>
    </w:p>
    <w:p>
      <w:pPr>
        <w:pStyle w:val="ListBullet"/>
      </w:pPr>
      <w:r>
        <w:t>Operazioni di trasformazione tecnico-economica</w:t>
      </w:r>
    </w:p>
    <w:p>
      <w:r>
        <w:t>16. Quale tra le seguenti è un'azienda pubblica che persegue gli interessi della collettività?  (0.2 pt)</w:t>
      </w:r>
    </w:p>
    <w:p>
      <w:pPr>
        <w:pStyle w:val="ListBullet"/>
      </w:pPr>
      <w:r>
        <w:t>Lo Stato</w:t>
      </w:r>
    </w:p>
    <w:p>
      <w:pPr>
        <w:pStyle w:val="ListBullet"/>
      </w:pPr>
      <w:r>
        <w:t>Un circolo ricreativo privato</w:t>
      </w:r>
    </w:p>
    <w:p>
      <w:pPr>
        <w:pStyle w:val="ListBullet"/>
      </w:pPr>
      <w:r>
        <w:t>Una catena di negozi di abbigliamento</w:t>
      </w:r>
    </w:p>
    <w:p>
      <w:pPr>
        <w:pStyle w:val="ListBullet"/>
      </w:pPr>
      <w:r>
        <w:t>Una panetteria</w:t>
      </w:r>
    </w:p>
    <w:p>
      <w:r>
        <w:t>17. I fattori produttivi specifici (o tecnici) consistono in:  (0.2 pt)</w:t>
      </w:r>
    </w:p>
    <w:p>
      <w:pPr>
        <w:pStyle w:val="ListBullet"/>
      </w:pPr>
      <w:r>
        <w:t>Denaro o altre disponibilità finanziarie equivalenti</w:t>
      </w:r>
    </w:p>
    <w:p>
      <w:pPr>
        <w:pStyle w:val="ListBullet"/>
      </w:pPr>
      <w:r>
        <w:t>Le relazioni di scambio con i clienti</w:t>
      </w:r>
    </w:p>
    <w:p>
      <w:pPr>
        <w:pStyle w:val="ListBullet"/>
      </w:pPr>
      <w:r>
        <w:t>Il profitto dell'impresa</w:t>
      </w:r>
    </w:p>
    <w:p>
      <w:pPr>
        <w:pStyle w:val="ListBullet"/>
      </w:pPr>
      <w:r>
        <w:t>Beni e servizi destinati alla produzione, ottenuti sui mercati in cambio di denaro</w:t>
      </w:r>
    </w:p>
    <w:p>
      <w:r>
        <w:t>18. Quali costi rappresentano il valore delle risorse associabili, in modo diretto o indiretto, alla realizzazione di un prodotto/servizio?  (0.2 pt)</w:t>
      </w:r>
    </w:p>
    <w:p>
      <w:pPr>
        <w:pStyle w:val="ListBullet"/>
      </w:pPr>
      <w:r>
        <w:t>Costi non evitabili</w:t>
      </w:r>
    </w:p>
    <w:p>
      <w:pPr>
        <w:pStyle w:val="ListBullet"/>
      </w:pPr>
      <w:r>
        <w:t>Costi di periodo (o spese discrezionali)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di prodotto</w:t>
      </w:r>
    </w:p>
    <w:p>
      <w:r>
        <w:t>19. Quali metodi di rilevazione dei costi prediligono le imprese che operano su commesse?  (0.2 pt)</w:t>
      </w:r>
    </w:p>
    <w:p>
      <w:pPr>
        <w:pStyle w:val="ListBullet"/>
      </w:pPr>
      <w:r>
        <w:t>Metodi proporzionali</w:t>
      </w:r>
    </w:p>
    <w:p>
      <w:pPr>
        <w:pStyle w:val="ListBullet"/>
      </w:pPr>
      <w:r>
        <w:t>Allocazioni di tipo causale</w:t>
      </w:r>
    </w:p>
    <w:p>
      <w:pPr>
        <w:pStyle w:val="ListBullet"/>
      </w:pPr>
      <w:r>
        <w:t>Il calcolo del solo costo di conversione</w:t>
      </w:r>
    </w:p>
    <w:p>
      <w:pPr>
        <w:pStyle w:val="ListBullet"/>
      </w:pPr>
      <w:r>
        <w:t>Sistemi a costi storici</w:t>
      </w:r>
    </w:p>
    <w:p>
      <w:r>
        <w:t>20. In quale settore operano le organizzazioni riconosciute con l'acronimo ONLUS?  (0.2 pt)</w:t>
      </w:r>
    </w:p>
    <w:p>
      <w:pPr>
        <w:pStyle w:val="ListBullet"/>
      </w:pPr>
      <w:r>
        <w:t>Secondo settore (aziende di mercato)</w:t>
      </w:r>
    </w:p>
    <w:p>
      <w:pPr>
        <w:pStyle w:val="ListBullet"/>
      </w:pPr>
      <w:r>
        <w:t>Primo settore (istituzioni pubbliche)</w:t>
      </w:r>
    </w:p>
    <w:p>
      <w:pPr>
        <w:pStyle w:val="ListBullet"/>
      </w:pPr>
      <w:r>
        <w:t>Terzo settore</w:t>
      </w:r>
    </w:p>
    <w:p>
      <w:pPr>
        <w:pStyle w:val="ListBullet"/>
      </w:pPr>
      <w:r>
        <w:t>Quarto settore (informatica)</w:t>
      </w:r>
    </w:p>
    <w:p>
      <w:pPr>
        <w:pStyle w:val="Heading3"/>
      </w:pPr>
      <w:r>
        <w:t>Parte 2 – Domande a risposta aperta</w:t>
      </w:r>
    </w:p>
    <w:p>
      <w:r>
        <w:t>1. Che cosa si intende con l'espressione Life Cycle Cost (LCC)?  (1.0 pt)</w:t>
      </w:r>
    </w:p>
    <w:p>
      <w:r>
        <w:br/>
        <w:br/>
        <w:br/>
      </w:r>
    </w:p>
    <w:p>
      <w:r>
        <w:t>2. Descrivi le quattro fasi che compongono l'attività economica, specificando le due principali.  (1.0 pt)</w:t>
      </w:r>
    </w:p>
    <w:p>
      <w:r>
        <w:br/>
        <w:br/>
        <w:br/>
      </w:r>
    </w:p>
    <w:p>
      <w:r>
        <w:t>3. Come viene calcolato il costo pieno industriale?  (1.0 pt)</w:t>
      </w:r>
    </w:p>
    <w:p>
      <w:r>
        <w:br/>
        <w:br/>
        <w:br/>
      </w:r>
    </w:p>
    <w:p>
      <w:r>
        <w:t>4. In che modo l'orizzonte temporale influenza il grado di evitabilità dei costi?  (1.0 pt)</w:t>
      </w:r>
    </w:p>
    <w:p>
      <w:r>
        <w:br/>
        <w:br/>
        <w:br/>
      </w:r>
    </w:p>
    <w:p>
      <w:r>
        <w:t>5. Spiega il concetto di "azienda" con parole diverse, facendo riferimento al soddisfacimento dei bisogni umani.  (1.0 pt)</w:t>
      </w:r>
    </w:p>
    <w:p>
      <w:r>
        <w:br/>
        <w:br/>
        <w:br/>
      </w:r>
    </w:p>
    <w:p>
      <w:r>
        <w:t>6. Distinzione tra costi di prodotto e costi di periodo.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
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Compito n° 10</w:t>
      </w:r>
    </w:p>
    <w:p>
      <w:pPr>
        <w:pStyle w:val="Heading2"/>
      </w:pPr>
      <w:r>
        <w:t>Parte 1 – Domande a risposta multipla</w:t>
      </w:r>
    </w:p>
    <w:p>
      <w:r>
        <w:t>1. L'agricoltura e la silvicoltura rientrano nel:  (0.2 pt)</w:t>
      </w:r>
    </w:p>
    <w:p>
      <w:pPr>
        <w:pStyle w:val="ListBullet"/>
      </w:pPr>
      <w:r>
        <w:t>Settore terziario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industriale</w:t>
      </w:r>
    </w:p>
    <w:p>
      <w:pPr>
        <w:pStyle w:val="ListBullet"/>
      </w:pPr>
      <w:r>
        <w:t>Settore secondario</w:t>
      </w:r>
    </w:p>
    <w:p>
      <w:r>
        <w:t>2. L'equazione fondamentale del profitto (P) è data da:  (0.2 pt)</w:t>
      </w:r>
    </w:p>
    <w:p>
      <w:pPr>
        <w:pStyle w:val="ListBullet"/>
      </w:pPr>
      <w:r>
        <w:t>P = R + C</w:t>
      </w:r>
    </w:p>
    <w:p>
      <w:pPr>
        <w:pStyle w:val="ListBullet"/>
      </w:pPr>
      <w:r>
        <w:t>P = C variab. + C fissi</w:t>
      </w:r>
    </w:p>
    <w:p>
      <w:pPr>
        <w:pStyle w:val="ListBullet"/>
      </w:pPr>
      <w:r>
        <w:t>P = q * p</w:t>
      </w:r>
    </w:p>
    <w:p>
      <w:pPr>
        <w:pStyle w:val="ListBullet"/>
      </w:pPr>
      <w:r>
        <w:t>P = R - C</w:t>
      </w:r>
    </w:p>
    <w:p>
      <w:r>
        <w:t>3. Un'azienda è definita pubblica quando è:  (0.2 pt)</w:t>
      </w:r>
    </w:p>
    <w:p>
      <w:pPr>
        <w:pStyle w:val="ListBullet"/>
      </w:pPr>
      <w:r>
        <w:t>Organizzata per fini di lucro</w:t>
      </w:r>
    </w:p>
    <w:p>
      <w:pPr>
        <w:pStyle w:val="ListBullet"/>
      </w:pPr>
      <w:r>
        <w:t>Soggetto giuridico privato che persegue interessi collettivi</w:t>
      </w:r>
    </w:p>
    <w:p>
      <w:pPr>
        <w:pStyle w:val="ListBullet"/>
      </w:pPr>
      <w:r>
        <w:t>Soggetto giuridico pubblico che persegue interessi collettivi</w:t>
      </w:r>
    </w:p>
    <w:p>
      <w:pPr>
        <w:pStyle w:val="ListBullet"/>
      </w:pPr>
      <w:r>
        <w:t>Una persona fisica che svolge attività economica</w:t>
      </w:r>
    </w:p>
    <w:p>
      <w:r>
        <w:t>4. L'analisi dei ricavi (R=p*q) e dei costi (C) viene utilizzata per l'analisi di cosa?  (0.2 pt)</w:t>
      </w:r>
    </w:p>
    <w:p>
      <w:pPr>
        <w:pStyle w:val="ListBullet"/>
      </w:pPr>
      <w:r>
        <w:t>Della classificazione ATECO</w:t>
      </w:r>
    </w:p>
    <w:p>
      <w:pPr>
        <w:pStyle w:val="ListBullet"/>
      </w:pPr>
      <w:r>
        <w:t>Dei flussi di cassa</w:t>
      </w:r>
    </w:p>
    <w:p>
      <w:pPr>
        <w:pStyle w:val="ListBullet"/>
      </w:pPr>
      <w:r>
        <w:t>Del rischio aziendale</w:t>
      </w:r>
    </w:p>
    <w:p>
      <w:pPr>
        <w:pStyle w:val="ListBullet"/>
      </w:pPr>
      <w:r>
        <w:t>Dei costi e dei profitti</w:t>
      </w:r>
    </w:p>
    <w:p>
      <w:r>
        <w:t>5. Il sistema Full Costing attribuisce a tutti i prodotti anche:  (0.2 pt)</w:t>
      </w:r>
    </w:p>
    <w:p>
      <w:pPr>
        <w:pStyle w:val="ListBullet"/>
      </w:pPr>
      <w:r>
        <w:t>Solo i costi fissi</w:t>
      </w:r>
    </w:p>
    <w:p>
      <w:pPr>
        <w:pStyle w:val="ListBullet"/>
      </w:pPr>
      <w:r>
        <w:t>Una quota dei costi indiretti</w:t>
      </w:r>
    </w:p>
    <w:p>
      <w:pPr>
        <w:pStyle w:val="ListBullet"/>
      </w:pPr>
      <w:r>
        <w:t>Solo i ricavi</w:t>
      </w:r>
    </w:p>
    <w:p>
      <w:pPr>
        <w:pStyle w:val="ListBullet"/>
      </w:pPr>
      <w:r>
        <w:t>Solo i costi evitabili</w:t>
      </w:r>
    </w:p>
    <w:p>
      <w:r>
        <w:t>6. Un costo che influenza le decisioni e che, se l'attività venisse sospesa, verrebbe sostenuto comunque, è definito:  (0.2 pt)</w:t>
      </w:r>
    </w:p>
    <w:p>
      <w:pPr>
        <w:pStyle w:val="ListBullet"/>
      </w:pPr>
      <w:r>
        <w:t>Costo variabile</w:t>
      </w:r>
    </w:p>
    <w:p>
      <w:pPr>
        <w:pStyle w:val="ListBullet"/>
      </w:pPr>
      <w:r>
        <w:t>Costo di conversione</w:t>
      </w:r>
    </w:p>
    <w:p>
      <w:pPr>
        <w:pStyle w:val="ListBullet"/>
      </w:pPr>
      <w:r>
        <w:t>Costo non evitabile</w:t>
      </w:r>
    </w:p>
    <w:p>
      <w:pPr>
        <w:pStyle w:val="ListBullet"/>
      </w:pPr>
      <w:r>
        <w:t>Costo evitabile</w:t>
      </w:r>
    </w:p>
    <w:p>
      <w:r>
        <w:t>7. L'attività economica si compone di quali due rami principali?  (0.2 pt)</w:t>
      </w:r>
    </w:p>
    <w:p>
      <w:pPr>
        <w:pStyle w:val="ListBullet"/>
      </w:pPr>
      <w:r>
        <w:t>Produzione e consumo</w:t>
      </w:r>
    </w:p>
    <w:p>
      <w:pPr>
        <w:pStyle w:val="ListBullet"/>
      </w:pPr>
      <w:r>
        <w:t>Investimento e disinvestimento</w:t>
      </w:r>
    </w:p>
    <w:p>
      <w:pPr>
        <w:pStyle w:val="ListBullet"/>
      </w:pPr>
      <w:r>
        <w:t>Commercializzazione e risparmio</w:t>
      </w:r>
    </w:p>
    <w:p>
      <w:pPr>
        <w:pStyle w:val="ListBullet"/>
      </w:pPr>
      <w:r>
        <w:t>Finanziamento e trasformazione</w:t>
      </w:r>
    </w:p>
    <w:p>
      <w:r>
        <w:t>8. L'operazione di trasformazione tecnico-economica riguarda in primo luogo:  (0.2 pt)</w:t>
      </w:r>
    </w:p>
    <w:p>
      <w:pPr>
        <w:pStyle w:val="ListBullet"/>
      </w:pPr>
      <w:r>
        <w:t>L'acquisizione di capitali esterni</w:t>
      </w:r>
    </w:p>
    <w:p>
      <w:pPr>
        <w:pStyle w:val="ListBullet"/>
      </w:pPr>
      <w:r>
        <w:t>La combinazione dei fattori produttivi</w:t>
      </w:r>
    </w:p>
    <w:p>
      <w:pPr>
        <w:pStyle w:val="ListBullet"/>
      </w:pPr>
      <w:r>
        <w:t>La distribuzione dei profitti</w:t>
      </w:r>
    </w:p>
    <w:p>
      <w:pPr>
        <w:pStyle w:val="ListBullet"/>
      </w:pPr>
      <w:r>
        <w:t>Lo scambio di beni e servizi realizzati</w:t>
      </w:r>
    </w:p>
    <w:p>
      <w:r>
        <w:t>9. Il Portafoglio Applicativo Direzionale comprende applicazioni informatiche che supportano cosa?  (0.2 pt)</w:t>
      </w:r>
    </w:p>
    <w:p>
      <w:pPr>
        <w:pStyle w:val="ListBullet"/>
      </w:pPr>
      <w:r>
        <w:t>La logistica operativa</w:t>
      </w:r>
    </w:p>
    <w:p>
      <w:pPr>
        <w:pStyle w:val="ListBullet"/>
      </w:pPr>
      <w:r>
        <w:t>Pianificazione strategica e controllo delle risorse</w:t>
      </w:r>
    </w:p>
    <w:p>
      <w:pPr>
        <w:pStyle w:val="ListBullet"/>
      </w:pPr>
      <w:r>
        <w:t>La gestione delle sole fatture</w:t>
      </w:r>
    </w:p>
    <w:p>
      <w:pPr>
        <w:pStyle w:val="ListBullet"/>
      </w:pPr>
      <w:r>
        <w:t>I processi primari di business</w:t>
      </w:r>
    </w:p>
    <w:p>
      <w:r>
        <w:t>10. Per l'azienda di produzione, le risorse destinate a proprio scopo per produrre o erogare un prodotto sono definite:  (0.2 pt)</w:t>
      </w:r>
    </w:p>
    <w:p>
      <w:pPr>
        <w:pStyle w:val="ListBullet"/>
      </w:pPr>
      <w:r>
        <w:t>Utili</w:t>
      </w:r>
    </w:p>
    <w:p>
      <w:pPr>
        <w:pStyle w:val="ListBullet"/>
      </w:pPr>
      <w:r>
        <w:t>Guanti</w:t>
      </w:r>
    </w:p>
    <w:p>
      <w:pPr>
        <w:pStyle w:val="ListBullet"/>
      </w:pPr>
      <w:r>
        <w:t>Fattori produttivi</w:t>
      </w:r>
    </w:p>
    <w:p>
      <w:pPr>
        <w:pStyle w:val="ListBullet"/>
      </w:pPr>
      <w:r>
        <w:t>Capitale di rischio</w:t>
      </w:r>
    </w:p>
    <w:p>
      <w:r>
        <w:t>11. Le aziende che perseguono il soddisfacimento dei bisogni della persona esterni attraverso la produzione di beni o servizi sono:  (0.2 pt)</w:t>
      </w:r>
    </w:p>
    <w:p>
      <w:pPr>
        <w:pStyle w:val="ListBullet"/>
      </w:pPr>
      <w:r>
        <w:t>Aziende del settore primario</w:t>
      </w:r>
    </w:p>
    <w:p>
      <w:pPr>
        <w:pStyle w:val="ListBullet"/>
      </w:pPr>
      <w:r>
        <w:t>Aziende di produzione</w:t>
      </w:r>
    </w:p>
    <w:p>
      <w:pPr>
        <w:pStyle w:val="ListBullet"/>
      </w:pPr>
      <w:r>
        <w:t>Aziende di erogazione</w:t>
      </w:r>
    </w:p>
    <w:p>
      <w:pPr>
        <w:pStyle w:val="ListBullet"/>
      </w:pPr>
      <w:r>
        <w:t>Aziende pubbliche</w:t>
      </w:r>
    </w:p>
    <w:p>
      <w:r>
        <w:t>12. L'efficienza di mercato riguarda lo sviluppo di cosa?  (0.2 pt)</w:t>
      </w:r>
    </w:p>
    <w:p>
      <w:pPr>
        <w:pStyle w:val="ListBullet"/>
      </w:pPr>
      <w:r>
        <w:t>I costi diretti</w:t>
      </w:r>
    </w:p>
    <w:p>
      <w:pPr>
        <w:pStyle w:val="ListBullet"/>
      </w:pPr>
      <w:r>
        <w:t>I costi di periodo</w:t>
      </w:r>
    </w:p>
    <w:p>
      <w:pPr>
        <w:pStyle w:val="ListBullet"/>
      </w:pPr>
      <w:r>
        <w:t>Il fatturato e l'indice di penetrazione</w:t>
      </w:r>
    </w:p>
    <w:p>
      <w:pPr>
        <w:pStyle w:val="ListBullet"/>
      </w:pPr>
      <w:r>
        <w:t>Il capitale di debito</w:t>
      </w:r>
    </w:p>
    <w:p>
      <w:r>
        <w:t>13. Quale dei seguenti è un bisogno non economico?  (0.2 pt)</w:t>
      </w:r>
    </w:p>
    <w:p>
      <w:pPr>
        <w:pStyle w:val="ListBullet"/>
      </w:pPr>
      <w:r>
        <w:t>Maritare</w:t>
      </w:r>
    </w:p>
    <w:p>
      <w:pPr>
        <w:pStyle w:val="ListBullet"/>
      </w:pPr>
      <w:r>
        <w:t>Dormire</w:t>
      </w:r>
    </w:p>
    <w:p>
      <w:pPr>
        <w:pStyle w:val="ListBullet"/>
      </w:pPr>
      <w:r>
        <w:t>Avere una casa</w:t>
      </w:r>
    </w:p>
    <w:p>
      <w:pPr>
        <w:pStyle w:val="ListBullet"/>
      </w:pPr>
      <w:r>
        <w:t>Viaggiare</w:t>
      </w:r>
    </w:p>
    <w:p>
      <w:r>
        <w:t>14. I costi del lavoro diretto e dei materiali diretti rientrano nella categoria dei:  (0.2 pt)</w:t>
      </w:r>
    </w:p>
    <w:p>
      <w:pPr>
        <w:pStyle w:val="ListBullet"/>
      </w:pPr>
      <w:r>
        <w:t>Costi diretti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t>Costi generali</w:t>
      </w:r>
    </w:p>
    <w:p>
      <w:pPr>
        <w:pStyle w:val="ListBullet"/>
      </w:pPr>
      <w:r>
        <w:t>Costi indiretti</w:t>
      </w:r>
    </w:p>
    <w:p>
      <w:r>
        <w:t>15. L'aspetto finanziario della gestione aziendale monitora principalmente:  (0.2 pt)</w:t>
      </w:r>
    </w:p>
    <w:p>
      <w:pPr>
        <w:pStyle w:val="ListBullet"/>
      </w:pPr>
      <w:r>
        <w:t>L'indice di penetrazione</w:t>
      </w:r>
    </w:p>
    <w:p>
      <w:pPr>
        <w:pStyle w:val="ListBullet"/>
      </w:pPr>
      <w:r>
        <w:t>I movimenti di moneta</w:t>
      </w:r>
    </w:p>
    <w:p>
      <w:pPr>
        <w:pStyle w:val="ListBullet"/>
      </w:pPr>
      <w:r>
        <w:t>Il calcolo del reddito</w:t>
      </w:r>
    </w:p>
    <w:p>
      <w:pPr>
        <w:pStyle w:val="ListBullet"/>
      </w:pPr>
      <w:r>
        <w:t>La trasformazione fisica dei beni</w:t>
      </w:r>
    </w:p>
    <w:p>
      <w:r>
        <w:t>16. I Costi Fissi (CF) sono definiti come quelli che, nell'ambito di un intervallo significativo di variazione del livello di attività dell'impresa:  (0.2 pt)</w:t>
      </w:r>
    </w:p>
    <w:p>
      <w:pPr>
        <w:pStyle w:val="ListBullet"/>
      </w:pPr>
      <w:r>
        <w:t>Sono sempre evitabili</w:t>
      </w:r>
    </w:p>
    <w:p>
      <w:pPr>
        <w:pStyle w:val="ListBullet"/>
      </w:pPr>
      <w:r>
        <w:t>Variano in proporzione alla quantità prodotta</w:t>
      </w:r>
    </w:p>
    <w:p>
      <w:pPr>
        <w:pStyle w:val="ListBullet"/>
      </w:pPr>
      <w:r>
        <w:t>Rimangono inalterati</w:t>
      </w:r>
    </w:p>
    <w:p>
      <w:pPr>
        <w:pStyle w:val="ListBullet"/>
      </w:pPr>
      <w:r>
        <w:t>Diminuiscono con l'aumentare della produzione</w:t>
      </w:r>
    </w:p>
    <w:p>
      <w:r>
        <w:t>17. Quali sono le due componenti principali dei Costi Totali (CT) di un'azienda?  (0.2 pt)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t>Costi fissi (CF) e Costi variabili (CV)</w:t>
      </w:r>
    </w:p>
    <w:p>
      <w:pPr>
        <w:pStyle w:val="ListBullet"/>
      </w:pPr>
      <w:r>
        <w:t>Costi di prodotto e costi di periodo</w:t>
      </w:r>
    </w:p>
    <w:p>
      <w:pPr>
        <w:pStyle w:val="ListBullet"/>
      </w:pPr>
      <w:r>
        <w:t>Costi di investimento e costi di finanziamento</w:t>
      </w:r>
    </w:p>
    <w:p>
      <w:r>
        <w:t>18. La gestione di un'azienda è definita come un'operazione complessa che prevede relazioni e processi per raggiungere cosa?  (0.2 pt)</w:t>
      </w:r>
    </w:p>
    <w:p>
      <w:pPr>
        <w:pStyle w:val="ListBullet"/>
      </w:pPr>
      <w:r>
        <w:t>Solo il massimo utile contabile</w:t>
      </w:r>
    </w:p>
    <w:p>
      <w:pPr>
        <w:pStyle w:val="ListBullet"/>
      </w:pPr>
      <w:r>
        <w:t>L'efficienza economica massima</w:t>
      </w:r>
    </w:p>
    <w:p>
      <w:pPr>
        <w:pStyle w:val="ListBullet"/>
      </w:pPr>
      <w:r>
        <w:t>La riduzione delle tasse</w:t>
      </w:r>
    </w:p>
    <w:p>
      <w:pPr>
        <w:pStyle w:val="ListBullet"/>
      </w:pPr>
      <w:r>
        <w:t>I propri obiettivi</w:t>
      </w:r>
    </w:p>
    <w:p>
      <w:r>
        <w:t>19. I momenti fondamentali dell'attività aziendale si identificano in quanti quattro segmenti?  (0.2 pt)</w:t>
      </w:r>
    </w:p>
    <w:p>
      <w:pPr>
        <w:pStyle w:val="ListBullet"/>
      </w:pPr>
      <w:r>
        <w:t>Cinque (Pianificazione, Organizzazione, Esecuzione, Controllo)</w:t>
      </w:r>
    </w:p>
    <w:p>
      <w:pPr>
        <w:pStyle w:val="ListBullet"/>
      </w:pPr>
      <w:r>
        <w:t>Due (Produzione e Consumo)</w:t>
      </w:r>
    </w:p>
    <w:p>
      <w:pPr>
        <w:pStyle w:val="ListBullet"/>
      </w:pPr>
      <w:r>
        <w:t>Quattro (Finanziamento, Investimento, Trasformazione, Disinvestimento)</w:t>
      </w:r>
    </w:p>
    <w:p>
      <w:pPr>
        <w:pStyle w:val="ListBullet"/>
      </w:pPr>
      <w:r>
        <w:t>Tre (Tecnico, Economico, Finanziario)</w:t>
      </w:r>
    </w:p>
    <w:p>
      <w:r>
        <w:t>20. In quale categoria rientrano i costi indiretti di produzione (overhead) come l'ammortamento dei macchinari?  (0.2 pt)</w:t>
      </w:r>
    </w:p>
    <w:p>
      <w:pPr>
        <w:pStyle w:val="ListBullet"/>
      </w:pPr>
      <w:r>
        <w:t>Costi fissi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diretti</w:t>
      </w:r>
    </w:p>
    <w:p>
      <w:pPr>
        <w:pStyle w:val="ListBullet"/>
      </w:pPr>
      <w:r>
        <w:t>Costi variabili</w:t>
      </w:r>
    </w:p>
    <w:p>
      <w:pPr>
        <w:pStyle w:val="Heading2"/>
      </w:pPr>
      <w:r>
        <w:t>Parte 2 – Domande a risposta aperta</w:t>
      </w:r>
    </w:p>
    <w:p>
      <w:r>
        <w:t>1. Spiega la distinzione tra costi evitabili e costi non evitabili in un processo decisionale.  (1.0 pt)</w:t>
      </w:r>
    </w:p>
    <w:p>
      <w:r>
        <w:br/>
        <w:br/>
        <w:br/>
      </w:r>
    </w:p>
    <w:p>
      <w:r>
        <w:t>2. Definisci l'azienda (o impresa in senso lato) e specifica quali sono i tre elementi costitutivi (persone, beni, organizzazione) essenziali per la sua esistenza e funzionamento.  (1.0 pt)</w:t>
      </w:r>
    </w:p>
    <w:p>
      <w:r>
        <w:br/>
        <w:br/>
        <w:br/>
      </w:r>
    </w:p>
    <w:p>
      <w:r>
        <w:t>3.  In base alla natura giuridica, come si distinguono le aziende private dalle aziende pubbliche e quale soggetto persegue interessi collettivi in quest'ultimo caso?  (1.0 pt)</w:t>
      </w:r>
    </w:p>
    <w:p>
      <w:r>
        <w:br/>
        <w:br/>
        <w:br/>
      </w:r>
    </w:p>
    <w:p>
      <w:r>
        <w:t>4.  Illustra la distinzione tra bisogni economici e bisogni non economici, specificando la caratteristica che definisce i primi.  (1.0 pt)</w:t>
      </w:r>
    </w:p>
    <w:p>
      <w:r>
        <w:br/>
        <w:br/>
        <w:br/>
      </w:r>
    </w:p>
    <w:p>
      <w:r>
        <w:t>5. Spiega in cosa consiste l'attività economica e quali sono i due rami principali in cui essa si compone.  (1.0 pt)</w:t>
      </w:r>
    </w:p>
    <w:p>
      <w:r>
        <w:br/>
        <w:br/>
        <w:br/>
      </w:r>
    </w:p>
    <w:p>
      <w:r>
        <w:t>6. Quali sono i tre principali parametri in base ai quali può essere classificato il sistema azienda?  (1.0 pt)</w:t>
      </w:r>
    </w:p>
    <w:p>
      <w:r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
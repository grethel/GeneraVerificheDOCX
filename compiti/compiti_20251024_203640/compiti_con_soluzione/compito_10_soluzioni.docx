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10 – Soluzioni</w:t>
      </w:r>
    </w:p>
    <w:p>
      <w:pPr>
        <w:pStyle w:val="Heading3"/>
      </w:pPr>
      <w:r>
        <w:t>Parte 1 – Domande a risposta multipla</w:t>
      </w:r>
    </w:p>
    <w:p>
      <w:r>
        <w:t>1. L'aspetto economico della gestione considera:  (0.2 pt)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2. Il Whole Life Cycle Cost (WLCC) include:  (0.2 pt)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r>
        <w:t>3. A un basso valore di quantità q, la massimizzazione del profitto si raggiunge quando:  (0.2 pt)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Il Costo totale è uguale a zero</w:t>
      </w:r>
    </w:p>
    <w:p>
      <w:r>
        <w:t>4. Il costo di conversione è la somma di:  (0.2 pt)</w:t>
      </w:r>
    </w:p>
    <w:p>
      <w:pPr>
        <w:pStyle w:val="ListBullet"/>
      </w:pPr>
      <w:r>
        <w:t>Costi fissi e costi variabili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Costo dei materiali diretti e costi di periodo</w:t>
      </w:r>
    </w:p>
    <w:p>
      <w:r>
        <w:t>5.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pPr>
        <w:pStyle w:val="ListBullet"/>
      </w:pPr>
      <w:r>
        <w:rPr>
          <w:b/>
        </w:rPr>
        <w:t>✅ Aziende di erogazione e di consumo</w:t>
      </w:r>
    </w:p>
    <w:p>
      <w:r>
        <w:t>6. Il Life Cycle Cost (LCC) di un prodotto si compone, tra le altre, delle fasi di:  (0.2 pt)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Controllo di gestione e pianificazione strategica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r>
        <w:t>7. Il finanziamento con acquisizione del capitale monetario può provenire da due fonti:  (0.2 pt)</w:t>
      </w:r>
    </w:p>
    <w:p>
      <w:pPr>
        <w:pStyle w:val="ListBullet"/>
      </w:pPr>
      <w:r>
        <w:t>Solo dagli utili non distribuiti</w:t>
      </w:r>
    </w:p>
    <w:p>
      <w:pPr>
        <w:pStyle w:val="ListBullet"/>
      </w:pPr>
      <w:r>
        <w:t>Solo dagli ammortamenti dei macchinari</w:t>
      </w:r>
    </w:p>
    <w:p>
      <w:pPr>
        <w:pStyle w:val="ListBullet"/>
      </w:pPr>
      <w:r>
        <w:t>Solo dalla vendita dei prodotti (disinvestimento)</w:t>
      </w:r>
    </w:p>
    <w:p>
      <w:pPr>
        <w:pStyle w:val="ListBullet"/>
      </w:pPr>
      <w:r>
        <w:rPr>
          <w:b/>
        </w:rPr>
        <w:t>✅ Capitale di rischio (soci) o capitale di debito (soggetti esterni)</w:t>
      </w:r>
    </w:p>
    <w:p>
      <w:r>
        <w:t>8. Secondo l'Art. 2555 c.c., l’azienda costituisce:  (0.2 pt)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rPr>
          <w:b/>
        </w:rPr>
        <w:t>✅ 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r>
        <w:t>9. Quali metodi di rilevazione dei costi prediligono le imprese che operano su commesse?  (0.2 pt)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rPr>
          <w:b/>
        </w:rPr>
        <w:t>✅ Allocazioni di tipo causale</w:t>
      </w:r>
    </w:p>
    <w:p>
      <w:r>
        <w:t>10. L'indice di redditività è ottenuto dal rapporto:  (0.2 pt)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r>
        <w:t>11. Quale tra i seguenti è un bisogno economico?  (0.2 pt)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Dormire</w:t>
      </w:r>
    </w:p>
    <w:p>
      <w:r>
        <w:t>12. Cosa rappresenta il Costo Marginale (Cm)?  (0.2 pt)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rPr>
          <w:b/>
        </w:rPr>
        <w:t>✅ I costi per produrre “un elemento in più”</w:t>
      </w:r>
    </w:p>
    <w:p>
      <w:pPr>
        <w:pStyle w:val="ListBullet"/>
      </w:pPr>
      <w:r>
        <w:t>Il costo totale in assenza di costi variabili</w:t>
      </w:r>
    </w:p>
    <w:p>
      <w:r>
        <w:t>13. Quale tra le seguenti è un'azienda pubblica che persegue gli interessi della collettività?  (0.2 pt)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rPr>
          <w:b/>
        </w:rPr>
        <w:t>✅ Lo Stato</w:t>
      </w:r>
    </w:p>
    <w:p>
      <w:r>
        <w:t>14. Lo scopo di un'azienda può essere:  (0.2 pt)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Unicamente legato al volume produttivo</w:t>
      </w:r>
    </w:p>
    <w:p>
      <w:r>
        <w:t>15. I sistemi informativi integrati, noti come ERP, si fondano su:  (0.2 pt)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ListBullet"/>
      </w:pPr>
      <w:r>
        <w:t>Unicamente sul portafoglio istituzionale</w:t>
      </w:r>
    </w:p>
    <w:p>
      <w:r>
        <w:t>16. Quali tra i seguenti sono considerati beni immateriali di un'azienda?  (0.2 pt)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r>
        <w:t>17. I costi normalizzati sono una soluzione ibrida in cui la ripartizione dei costi indiretti si basa su:  (0.2 pt)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rPr>
          <w:b/>
        </w:rPr>
        <w:t>✅ Valori standard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t>La classificazione DIN 8580</w:t>
      </w:r>
    </w:p>
    <w:p>
      <w:r>
        <w:t>18.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rPr>
          <w:b/>
        </w:rPr>
        <w:t>✅ Sistemi a costi standard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storici (o a consuntivo)</w:t>
      </w:r>
    </w:p>
    <w:p>
      <w:r>
        <w:t>19.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La definizione dei ruoli e delle regole organizzative</w:t>
      </w:r>
    </w:p>
    <w:p>
      <w:r>
        <w:t>20. La formula utilizzata per calcolare i ricavi (R) è:  (0.2 pt)</w:t>
      </w:r>
    </w:p>
    <w:p>
      <w:pPr>
        <w:pStyle w:val="ListBullet"/>
      </w:pPr>
      <w:r>
        <w:rPr>
          <w:b/>
        </w:rPr>
        <w:t>✅ R = p · q (prezzo per quantità)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t>R = C – P (costi meno profitto)</w:t>
      </w:r>
    </w:p>
    <w:p>
      <w:pPr>
        <w:pStyle w:val="Heading3"/>
      </w:pPr>
      <w:r>
        <w:t>Parte 2 – Domande a risposta aperta</w:t>
      </w:r>
    </w:p>
    <w:p>
      <w:r>
        <w:t>1. Definisci il costo marginale (Cm) e il ricavo marginale (Rm).  (1.0 pt)</w:t>
      </w:r>
    </w:p>
    <w:p>
      <w:r>
        <w:t>2. Quali sono i tre elementi fondamentali che si possono individuare in un'azienda e cosa rappresentano?  (1.0 pt)</w:t>
      </w:r>
    </w:p>
    <w:p>
      <w:r>
        <w:t>3. Spiega la differenza tra efficacia ed efficienza in relazione agli obiettivi aziendali.  (1.0 pt)</w:t>
      </w:r>
    </w:p>
    <w:p>
      <w:r>
        <w:t>4. Descrivi le due tipologie di aziende di produzione (diretta e indiretta) e fornisci un esempio per ciascuna.  (1.0 pt)</w:t>
      </w:r>
    </w:p>
    <w:p>
      <w:r>
        <w:t>5. Cosa si intende per "configurazione di costo"?  (1.0 pt)</w:t>
      </w:r>
    </w:p>
    <w:p>
      <w:r>
        <w:t>6. In che modo l'orizzonte temporale influenza il grado di evitabilità dei costi?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
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16 – Soluzioni</w:t>
      </w:r>
    </w:p>
    <w:p>
      <w:pPr>
        <w:pStyle w:val="Heading3"/>
      </w:pPr>
      <w:r>
        <w:t>Parte 1 – Domande a risposta multipla</w:t>
      </w:r>
    </w:p>
    <w:p>
      <w:r>
        <w:t>1. Quali tra i seguenti sono considerati beni immateriali di un'azienda?  (0.2 pt)</w:t>
      </w:r>
    </w:p>
    <w:p>
      <w:pPr>
        <w:pStyle w:val="ListBullet"/>
      </w:pPr>
      <w:r>
        <w:rPr>
          <w:b/>
        </w:rPr>
        <w:t>✅ Brevetti, marchi, idee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Immobili, merci, impianti</w:t>
      </w:r>
    </w:p>
    <w:p>
      <w:r>
        <w:t>2. Quali segmenti del portafoglio applicativo sono definiti "orizzontali"?  (0.2 pt)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rPr>
          <w:b/>
        </w:rPr>
        <w:t>✅ Portafoglio direzionale e portafoglio istituzionale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Solo il portafoglio operativo</w:t>
      </w:r>
    </w:p>
    <w:p>
      <w:r>
        <w:t>3. Il portafoglio applicativo direzionale supporta i cicli di:  (0.2 pt)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rPr>
          <w:b/>
        </w:rPr>
        <w:t>✅ Pianificazione strategica e di controllo delle risorse aziendali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Logistica interna e operations</w:t>
      </w:r>
    </w:p>
    <w:p>
      <w:r>
        <w:t>4.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Imprese di mercato</w:t>
      </w:r>
    </w:p>
    <w:p>
      <w:r>
        <w:t>5. I costi normalizzati sono una soluzione ibrida in cui la ripartizione dei costi indiretti si basa su:  (0.2 pt)</w:t>
      </w:r>
    </w:p>
    <w:p>
      <w:pPr>
        <w:pStyle w:val="ListBullet"/>
      </w:pPr>
      <w:r>
        <w:rPr>
          <w:b/>
        </w:rPr>
        <w:t>✅ Valori standard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Valori consuntivi ingegneristici</w:t>
      </w:r>
    </w:p>
    <w:p>
      <w:r>
        <w:t>6. A cosa serve il codice ATECO 2007 (fonte ISTAT)?  (0.2 pt)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rPr>
          <w:b/>
        </w:rPr>
        <w:t>✅ Classificazione delle attività economiche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t>Standardizzazione dei processi industriali secondo DIN 8580</w:t>
      </w:r>
    </w:p>
    <w:p>
      <w:r>
        <w:t>7. Una software house rientra nel settore:  (0.2 pt)</w:t>
      </w:r>
    </w:p>
    <w:p>
      <w:pPr>
        <w:pStyle w:val="ListBullet"/>
      </w:pPr>
      <w:r>
        <w:t>Secondario</w:t>
      </w:r>
    </w:p>
    <w:p>
      <w:pPr>
        <w:pStyle w:val="ListBullet"/>
      </w:pPr>
      <w:r>
        <w:t>Primario</w:t>
      </w:r>
    </w:p>
    <w:p>
      <w:pPr>
        <w:pStyle w:val="ListBullet"/>
      </w:pPr>
      <w:r>
        <w:rPr>
          <w:b/>
        </w:rPr>
        <w:t>✅ Terziario</w:t>
      </w:r>
    </w:p>
    <w:p>
      <w:pPr>
        <w:pStyle w:val="ListBullet"/>
      </w:pPr>
      <w:r>
        <w:t>Aziende di produzione diretta</w:t>
      </w:r>
    </w:p>
    <w:p>
      <w:r>
        <w:t>8. L'equazione $CT = CF + CV$ rappresenta:  (0.2 pt)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rPr>
          <w:b/>
        </w:rPr>
        <w:t>✅ Il costo totale (CT)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r>
        <w:t>9. Le aziende di trasporto e quelle bancarie rientrano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diretta</w:t>
      </w:r>
    </w:p>
    <w:p>
      <w:r>
        <w:t>10. I sistemi informativi integrati, noti come ERP, si fondano su:  (0.2 pt)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rPr>
          <w:b/>
        </w:rPr>
        <w:t>✅ Una base dati condivisa</w:t>
      </w:r>
    </w:p>
    <w:p>
      <w:r>
        <w:t>11. Un esempio tipico di costi evitabili è rappresentato da:  (0.2 pt)</w:t>
      </w:r>
    </w:p>
    <w:p>
      <w:pPr>
        <w:pStyle w:val="ListBullet"/>
      </w:pPr>
      <w:r>
        <w:t>Gli ammortamenti dei macchinari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rPr>
          <w:b/>
        </w:rPr>
        <w:t>✅ I materiali diretti</w:t>
      </w:r>
    </w:p>
    <w:p>
      <w:pPr>
        <w:pStyle w:val="ListBullet"/>
      </w:pPr>
      <w:r>
        <w:t>Gli affitti degli immobili (indiretti fissi)</w:t>
      </w:r>
    </w:p>
    <w:p>
      <w:r>
        <w:t>12. Quali metodi di rilevazione dei costi prediligono le imprese che operano su commesse?  (0.2 pt)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rPr>
          <w:b/>
        </w:rPr>
        <w:t>✅ Allocazioni di tipo causale</w:t>
      </w:r>
    </w:p>
    <w:p>
      <w:pPr>
        <w:pStyle w:val="ListBullet"/>
      </w:pPr>
      <w:r>
        <w:t>Il calcolo del solo costo di conversione</w:t>
      </w:r>
    </w:p>
    <w:p>
      <w:r>
        <w:t>13. Cos'è l'azienda (o impresa) secondo la definizione fornita?  (0.2 pt)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L'attività professionale organizzata per produrre o scambiare beni/servizi</w:t>
      </w:r>
    </w:p>
    <w:p>
      <w:r>
        <w:t>14. Cosa rappresenta il Costo Marginale (Cm)?  (0.2 pt)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pPr>
        <w:pStyle w:val="ListBullet"/>
      </w:pPr>
      <w:r>
        <w:t>Il costo totale in assenza di costi variabili</w:t>
      </w:r>
    </w:p>
    <w:p>
      <w:r>
        <w:t>15. L'indice di redditività è ottenuto dal rapporto:  (0.2 pt)</w:t>
      </w:r>
    </w:p>
    <w:p>
      <w:pPr>
        <w:pStyle w:val="ListBullet"/>
      </w:pPr>
      <w:r>
        <w:t>Costi/Ricavi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rPr>
          <w:b/>
        </w:rPr>
        <w:t>✅ Reddito/Capitale investito</w:t>
      </w:r>
    </w:p>
    <w:p>
      <w:pPr>
        <w:pStyle w:val="ListBullet"/>
      </w:pPr>
      <w:r>
        <w:t>Obiettivi ottenuti/Risorse impiegate</w:t>
      </w:r>
    </w:p>
    <w:p>
      <w:r>
        <w:t>16. Il Life Cycle Cost (LCC) di un prodotto si compone, tra le altre, delle fasi di:  (0.2 pt)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rPr>
          <w:b/>
        </w:rPr>
        <w:t>✅ Concept, progettazione, ingegnerizzazione, produzione, logistica</w:t>
      </w:r>
    </w:p>
    <w:p>
      <w:pPr>
        <w:pStyle w:val="ListBullet"/>
      </w:pPr>
      <w:r>
        <w:t>Finanziamento, investimento, trasformazione, disinvestimento</w:t>
      </w:r>
    </w:p>
    <w:p>
      <w:r>
        <w:t>17. L'aspetto economico della gestione considera:  (0.2 pt)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La trasformazione dei beni mediante l'apporto tecnico</w:t>
      </w:r>
    </w:p>
    <w:p>
      <w:r>
        <w:t>18.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rPr>
          <w:b/>
        </w:rPr>
        <w:t>✅ Costi di prodotto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non evitabili</w:t>
      </w:r>
    </w:p>
    <w:p>
      <w:r>
        <w:t>19. Lo scopo di un'azienda può essere:  (0.2 pt)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rPr>
          <w:b/>
        </w:rPr>
        <w:t>✅ Lucrativo o non lucrativo</w:t>
      </w:r>
    </w:p>
    <w:p>
      <w:pPr>
        <w:pStyle w:val="ListBullet"/>
      </w:pPr>
      <w:r>
        <w:t>Esclusivamente di erogazione e consumo</w:t>
      </w:r>
    </w:p>
    <w:p>
      <w:r>
        <w:t>20. Quale tra le seguenti è un'azienda pubblica che persegue gli interessi della collettività?  (0.2 pt)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panetteria</w:t>
      </w:r>
    </w:p>
    <w:p>
      <w:pPr>
        <w:pStyle w:val="Heading3"/>
      </w:pPr>
      <w:r>
        <w:t>Parte 2 – Domande a risposta aperta</w:t>
      </w:r>
    </w:p>
    <w:p>
      <w:r>
        <w:t>1. Quali sono i due criteri principali (modalità di rilevazione) che le imprese utilizzano per attribuire i costi ai prodotti e quali imprese tendono a preferire l'uno o l'altro?  (1.0 pt)</w:t>
      </w:r>
    </w:p>
    <w:p>
      <w:r>
        <w:t>2. Quali sono i tre elementi fondamentali che si possono individuare in un'azienda e cosa rappresentano?  (1.0 pt)</w:t>
      </w:r>
    </w:p>
    <w:p>
      <w:r>
        <w:t>3. Qual è la condizione per la massimizzazione del profitto e come si raggiunge?  (1.0 pt)</w:t>
      </w:r>
    </w:p>
    <w:p>
      <w:r>
        <w:t>4. Quali sono i tipi di aziende che rientrano nelle aziende di erogazione?  (1.0 pt)</w:t>
      </w:r>
    </w:p>
    <w:p>
      <w:r>
        <w:t>5. Spiega cosa sono i costi indiretti di produzione (overheads di produzione).  (1.0 pt)</w:t>
      </w:r>
    </w:p>
    <w:p>
      <w:r>
        <w:t>6. A quali finalità possono essere impiegati i metodi di costing di tipo storico (a consuntivo)?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